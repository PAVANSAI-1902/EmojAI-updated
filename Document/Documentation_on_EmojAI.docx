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69ED3" w14:textId="77777777" w:rsidR="00BC7BEE" w:rsidRPr="00D07F56" w:rsidRDefault="00BC7BEE" w:rsidP="005E7D7A">
      <w:pPr>
        <w:pStyle w:val="Heading1"/>
        <w:spacing w:before="0" w:after="0"/>
      </w:pPr>
      <w:r w:rsidRPr="00D07F56">
        <w:t>A</w:t>
      </w:r>
    </w:p>
    <w:p w14:paraId="6677E947" w14:textId="2D8F75A7" w:rsidR="00BC7BEE" w:rsidRDefault="00536E9E" w:rsidP="00C32A3E">
      <w:pPr>
        <w:spacing w:after="0"/>
        <w:ind w:left="142" w:hanging="142"/>
        <w:jc w:val="center"/>
        <w:rPr>
          <w:b/>
          <w:sz w:val="32"/>
        </w:rPr>
      </w:pPr>
      <w:r>
        <w:rPr>
          <w:b/>
          <w:sz w:val="32"/>
        </w:rPr>
        <w:t>Mini Project Report</w:t>
      </w:r>
    </w:p>
    <w:p w14:paraId="0C75A538" w14:textId="26D58BFC" w:rsidR="00BC7BEE" w:rsidRDefault="00BC7BEE" w:rsidP="00D0152D">
      <w:pPr>
        <w:spacing w:after="0" w:line="720" w:lineRule="auto"/>
        <w:ind w:left="142" w:hanging="142"/>
        <w:jc w:val="center"/>
        <w:rPr>
          <w:b/>
          <w:sz w:val="32"/>
        </w:rPr>
      </w:pPr>
      <w:r>
        <w:rPr>
          <w:b/>
          <w:sz w:val="32"/>
        </w:rPr>
        <w:t>On</w:t>
      </w:r>
    </w:p>
    <w:p w14:paraId="35AF6EDD" w14:textId="77777777" w:rsidR="00536E9E" w:rsidRPr="00536E9E" w:rsidRDefault="00536E9E" w:rsidP="00536E9E">
      <w:pPr>
        <w:spacing w:after="0" w:line="240" w:lineRule="auto"/>
        <w:ind w:left="-142"/>
        <w:jc w:val="center"/>
        <w:rPr>
          <w:b/>
          <w:bCs/>
          <w:color w:val="FF0000"/>
          <w:sz w:val="32"/>
          <w:szCs w:val="32"/>
          <w:lang w:val="en-IN"/>
        </w:rPr>
      </w:pPr>
      <w:r w:rsidRPr="00536E9E">
        <w:rPr>
          <w:b/>
          <w:bCs/>
          <w:color w:val="FF0000"/>
          <w:sz w:val="32"/>
          <w:szCs w:val="32"/>
          <w:lang w:val="en-IN"/>
        </w:rPr>
        <w:t>EmojAI—Integrating Agentic Artificial Intelligence in Emoji-Based Communication</w:t>
      </w:r>
    </w:p>
    <w:p w14:paraId="1F0533A7" w14:textId="5FF4F5AC" w:rsidR="00D07F56" w:rsidRPr="00D07F56" w:rsidRDefault="00D07F56" w:rsidP="00536E9E">
      <w:pPr>
        <w:spacing w:after="0" w:line="240" w:lineRule="auto"/>
        <w:ind w:firstLine="142"/>
        <w:jc w:val="center"/>
        <w:rPr>
          <w:rFonts w:cs="Times New Roman"/>
          <w:b/>
          <w:bCs/>
          <w:sz w:val="28"/>
          <w:szCs w:val="28"/>
        </w:rPr>
      </w:pPr>
      <w:r w:rsidRPr="00D07F56">
        <w:rPr>
          <w:rFonts w:cs="Times New Roman"/>
          <w:b/>
          <w:bCs/>
          <w:sz w:val="28"/>
          <w:szCs w:val="28"/>
        </w:rPr>
        <w:t>Submitted</w:t>
      </w:r>
    </w:p>
    <w:p w14:paraId="0A8B2323" w14:textId="376933F3" w:rsidR="00BC7BEE" w:rsidRPr="00C32A3E" w:rsidRDefault="00D07F56" w:rsidP="00C32A3E">
      <w:pPr>
        <w:spacing w:after="360" w:line="240" w:lineRule="auto"/>
        <w:ind w:left="142" w:hanging="142"/>
        <w:jc w:val="center"/>
        <w:rPr>
          <w:rFonts w:cs="Times New Roman"/>
          <w:b/>
          <w:bCs/>
          <w:sz w:val="28"/>
          <w:szCs w:val="28"/>
        </w:rPr>
      </w:pPr>
      <w:r w:rsidRPr="00D07F56">
        <w:rPr>
          <w:rFonts w:cs="Times New Roman"/>
          <w:b/>
          <w:bCs/>
          <w:sz w:val="28"/>
          <w:szCs w:val="28"/>
        </w:rPr>
        <w:t>By</w:t>
      </w:r>
    </w:p>
    <w:p w14:paraId="4E003692" w14:textId="24255C09" w:rsidR="00D07F56" w:rsidRDefault="00D07F56" w:rsidP="00C32A3E">
      <w:pPr>
        <w:tabs>
          <w:tab w:val="left" w:pos="5954"/>
        </w:tabs>
        <w:spacing w:after="0"/>
        <w:ind w:left="142" w:hanging="142"/>
        <w:jc w:val="center"/>
        <w:rPr>
          <w:color w:val="548DD4" w:themeColor="text2" w:themeTint="99"/>
          <w:sz w:val="32"/>
          <w:szCs w:val="32"/>
        </w:rPr>
      </w:pPr>
      <w:r>
        <w:rPr>
          <w:color w:val="548DD4" w:themeColor="text2" w:themeTint="99"/>
          <w:sz w:val="32"/>
          <w:szCs w:val="32"/>
        </w:rPr>
        <w:t>RANGDAL PAVANSAI</w:t>
      </w:r>
      <w:r>
        <w:rPr>
          <w:color w:val="548DD4" w:themeColor="text2" w:themeTint="99"/>
          <w:sz w:val="32"/>
          <w:szCs w:val="32"/>
        </w:rPr>
        <w:tab/>
        <w:t>22QM1A6748</w:t>
      </w:r>
    </w:p>
    <w:p w14:paraId="5EC84361" w14:textId="30768605" w:rsidR="00D07F56" w:rsidRPr="005D3006" w:rsidRDefault="00D07F56" w:rsidP="00C32A3E">
      <w:pPr>
        <w:tabs>
          <w:tab w:val="left" w:pos="5954"/>
        </w:tabs>
        <w:spacing w:after="0"/>
        <w:ind w:left="142" w:hanging="142"/>
        <w:jc w:val="center"/>
        <w:rPr>
          <w:color w:val="548DD4" w:themeColor="text2" w:themeTint="99"/>
          <w:sz w:val="32"/>
          <w:szCs w:val="32"/>
        </w:rPr>
      </w:pPr>
      <w:r w:rsidRPr="005D3006">
        <w:rPr>
          <w:color w:val="548DD4" w:themeColor="text2" w:themeTint="99"/>
          <w:sz w:val="32"/>
          <w:szCs w:val="32"/>
        </w:rPr>
        <w:t>WAGMARE SANJANA</w:t>
      </w:r>
      <w:r w:rsidRPr="005D3006">
        <w:rPr>
          <w:color w:val="548DD4" w:themeColor="text2" w:themeTint="99"/>
          <w:sz w:val="32"/>
          <w:szCs w:val="32"/>
        </w:rPr>
        <w:tab/>
        <w:t>22QM1A6760</w:t>
      </w:r>
    </w:p>
    <w:p w14:paraId="43CDC5C5" w14:textId="10A72770" w:rsidR="00D07F56" w:rsidRPr="005D3006" w:rsidRDefault="00D07F56" w:rsidP="00C32A3E">
      <w:pPr>
        <w:tabs>
          <w:tab w:val="left" w:pos="5954"/>
        </w:tabs>
        <w:spacing w:after="0"/>
        <w:ind w:left="142" w:hanging="142"/>
        <w:jc w:val="center"/>
        <w:rPr>
          <w:color w:val="548DD4" w:themeColor="text2" w:themeTint="99"/>
          <w:sz w:val="32"/>
          <w:szCs w:val="32"/>
        </w:rPr>
      </w:pPr>
      <w:r w:rsidRPr="005D3006">
        <w:rPr>
          <w:color w:val="548DD4" w:themeColor="text2" w:themeTint="99"/>
          <w:sz w:val="32"/>
          <w:szCs w:val="32"/>
        </w:rPr>
        <w:t>U SAI HRUTHVIN</w:t>
      </w:r>
      <w:r w:rsidRPr="005D3006">
        <w:rPr>
          <w:color w:val="548DD4" w:themeColor="text2" w:themeTint="99"/>
          <w:sz w:val="32"/>
          <w:szCs w:val="32"/>
        </w:rPr>
        <w:tab/>
        <w:t>21N81A67C5</w:t>
      </w:r>
    </w:p>
    <w:p w14:paraId="172FF339" w14:textId="0A5D6BB3" w:rsidR="00D07F56" w:rsidRDefault="00295C16" w:rsidP="00C32A3E">
      <w:pPr>
        <w:tabs>
          <w:tab w:val="left" w:pos="5954"/>
        </w:tabs>
        <w:spacing w:after="0"/>
        <w:ind w:left="142" w:hanging="142"/>
        <w:jc w:val="center"/>
        <w:rPr>
          <w:color w:val="548DD4" w:themeColor="text2" w:themeTint="99"/>
          <w:sz w:val="32"/>
          <w:szCs w:val="32"/>
        </w:rPr>
      </w:pPr>
      <w:r>
        <w:rPr>
          <w:color w:val="548DD4" w:themeColor="text2" w:themeTint="99"/>
          <w:sz w:val="32"/>
          <w:szCs w:val="32"/>
        </w:rPr>
        <w:t xml:space="preserve">P </w:t>
      </w:r>
      <w:r w:rsidR="00536E9E">
        <w:rPr>
          <w:color w:val="548DD4" w:themeColor="text2" w:themeTint="99"/>
          <w:sz w:val="32"/>
          <w:szCs w:val="32"/>
        </w:rPr>
        <w:t>NAG</w:t>
      </w:r>
      <w:r>
        <w:rPr>
          <w:color w:val="548DD4" w:themeColor="text2" w:themeTint="99"/>
          <w:sz w:val="32"/>
          <w:szCs w:val="32"/>
        </w:rPr>
        <w:t>A</w:t>
      </w:r>
      <w:r w:rsidR="00536E9E">
        <w:rPr>
          <w:color w:val="548DD4" w:themeColor="text2" w:themeTint="99"/>
          <w:sz w:val="32"/>
          <w:szCs w:val="32"/>
        </w:rPr>
        <w:t xml:space="preserve"> PRABHAS</w:t>
      </w:r>
      <w:r w:rsidR="00D07F56" w:rsidRPr="005D3006">
        <w:rPr>
          <w:color w:val="548DD4" w:themeColor="text2" w:themeTint="99"/>
          <w:sz w:val="32"/>
          <w:szCs w:val="32"/>
        </w:rPr>
        <w:tab/>
        <w:t>22QM1A67</w:t>
      </w:r>
      <w:r w:rsidR="00210783">
        <w:rPr>
          <w:noProof/>
          <w:color w:val="548DD4" w:themeColor="text2" w:themeTint="99"/>
          <w:sz w:val="32"/>
          <w:szCs w:val="32"/>
        </w:rPr>
        <w:drawing>
          <wp:anchor distT="0" distB="0" distL="114300" distR="114300" simplePos="0" relativeHeight="251658752" behindDoc="0" locked="0" layoutInCell="1" allowOverlap="1" wp14:anchorId="4EA3C072" wp14:editId="644735D9">
            <wp:simplePos x="0" y="0"/>
            <wp:positionH relativeFrom="column">
              <wp:posOffset>1609090</wp:posOffset>
            </wp:positionH>
            <wp:positionV relativeFrom="page">
              <wp:posOffset>4838700</wp:posOffset>
            </wp:positionV>
            <wp:extent cx="2632075" cy="1112520"/>
            <wp:effectExtent l="0" t="0" r="0" b="0"/>
            <wp:wrapSquare wrapText="bothSides"/>
            <wp:docPr id="493618005" name="Picture 2" descr="A white rectangular sign with purpl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18005" name="Picture 2" descr="A white rectangular sign with purple and yellow logo&#10;&#10;Description automatically generated"/>
                    <pic:cNvPicPr/>
                  </pic:nvPicPr>
                  <pic:blipFill rotWithShape="1">
                    <a:blip r:embed="rId8"/>
                    <a:srcRect l="3419" t="30440" r="3785" b="30325"/>
                    <a:stretch/>
                  </pic:blipFill>
                  <pic:spPr bwMode="auto">
                    <a:xfrm>
                      <a:off x="0" y="0"/>
                      <a:ext cx="2632075" cy="1112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6E9E">
        <w:rPr>
          <w:color w:val="548DD4" w:themeColor="text2" w:themeTint="99"/>
          <w:sz w:val="32"/>
          <w:szCs w:val="32"/>
        </w:rPr>
        <w:t>46</w:t>
      </w:r>
    </w:p>
    <w:p w14:paraId="764B4269" w14:textId="5B486205" w:rsidR="00D07F56" w:rsidRDefault="00D07F56" w:rsidP="00C32A3E">
      <w:pPr>
        <w:tabs>
          <w:tab w:val="left" w:pos="5954"/>
        </w:tabs>
        <w:spacing w:after="0"/>
        <w:ind w:right="186" w:hanging="142"/>
        <w:rPr>
          <w:color w:val="548DD4" w:themeColor="text2" w:themeTint="99"/>
          <w:sz w:val="32"/>
          <w:szCs w:val="32"/>
        </w:rPr>
      </w:pPr>
    </w:p>
    <w:p w14:paraId="310B7A6C" w14:textId="55A098DE" w:rsidR="00D07F56" w:rsidRDefault="00D07F56" w:rsidP="00C32A3E">
      <w:pPr>
        <w:tabs>
          <w:tab w:val="left" w:pos="5954"/>
        </w:tabs>
        <w:spacing w:after="0"/>
        <w:ind w:right="186" w:hanging="142"/>
        <w:rPr>
          <w:color w:val="548DD4" w:themeColor="text2" w:themeTint="99"/>
          <w:sz w:val="32"/>
          <w:szCs w:val="32"/>
        </w:rPr>
      </w:pPr>
    </w:p>
    <w:p w14:paraId="716D796B" w14:textId="77777777" w:rsidR="00D07F56" w:rsidRDefault="00D07F56" w:rsidP="00C32A3E">
      <w:pPr>
        <w:tabs>
          <w:tab w:val="left" w:pos="5954"/>
        </w:tabs>
        <w:spacing w:after="0"/>
        <w:ind w:right="186" w:hanging="142"/>
        <w:rPr>
          <w:color w:val="548DD4" w:themeColor="text2" w:themeTint="99"/>
          <w:sz w:val="32"/>
          <w:szCs w:val="32"/>
        </w:rPr>
      </w:pPr>
    </w:p>
    <w:p w14:paraId="6E203D42" w14:textId="77777777" w:rsidR="00210783" w:rsidRDefault="00210783" w:rsidP="00C32A3E">
      <w:pPr>
        <w:tabs>
          <w:tab w:val="left" w:pos="5954"/>
        </w:tabs>
        <w:spacing w:after="0"/>
        <w:ind w:right="186" w:hanging="142"/>
        <w:rPr>
          <w:color w:val="548DD4" w:themeColor="text2" w:themeTint="99"/>
          <w:sz w:val="32"/>
          <w:szCs w:val="32"/>
        </w:rPr>
      </w:pPr>
    </w:p>
    <w:p w14:paraId="7E0B9417" w14:textId="77777777" w:rsidR="00210783" w:rsidRDefault="00210783" w:rsidP="00C32A3E">
      <w:pPr>
        <w:spacing w:after="0" w:line="240" w:lineRule="auto"/>
        <w:ind w:right="186" w:hanging="142"/>
        <w:jc w:val="center"/>
      </w:pPr>
    </w:p>
    <w:p w14:paraId="1531AC9E" w14:textId="77777777" w:rsidR="00C32A3E" w:rsidRDefault="00C32A3E" w:rsidP="00C32A3E">
      <w:pPr>
        <w:spacing w:after="0" w:line="240" w:lineRule="auto"/>
        <w:ind w:right="186" w:hanging="142"/>
        <w:jc w:val="center"/>
      </w:pPr>
    </w:p>
    <w:p w14:paraId="051F46D5" w14:textId="77777777" w:rsidR="00C32A3E" w:rsidRDefault="00C32A3E" w:rsidP="00C32A3E">
      <w:pPr>
        <w:spacing w:after="0" w:line="240" w:lineRule="auto"/>
        <w:ind w:right="186" w:hanging="142"/>
        <w:jc w:val="center"/>
      </w:pPr>
    </w:p>
    <w:p w14:paraId="6CF5DA3B" w14:textId="77777777" w:rsidR="00536E9E" w:rsidRPr="00536E9E" w:rsidRDefault="00536E9E" w:rsidP="00295C16">
      <w:pPr>
        <w:ind w:right="186"/>
        <w:jc w:val="center"/>
        <w:rPr>
          <w:rFonts w:cs="Times New Roman"/>
          <w:bCs/>
          <w:szCs w:val="20"/>
        </w:rPr>
      </w:pPr>
      <w:r w:rsidRPr="00536E9E">
        <w:rPr>
          <w:rFonts w:cs="Times New Roman"/>
          <w:bCs/>
          <w:w w:val="140"/>
          <w:szCs w:val="20"/>
        </w:rPr>
        <w:t>SUPERVISOR</w:t>
      </w:r>
    </w:p>
    <w:p w14:paraId="10AC28AE" w14:textId="5BD1516F" w:rsidR="00210783" w:rsidRPr="00536E9E" w:rsidRDefault="00536E9E" w:rsidP="00295C16">
      <w:pPr>
        <w:spacing w:before="240" w:after="0" w:line="240" w:lineRule="auto"/>
        <w:ind w:left="142" w:right="186" w:hanging="142"/>
        <w:jc w:val="center"/>
        <w:rPr>
          <w:b/>
          <w:bCs/>
          <w:color w:val="FF0000"/>
          <w:sz w:val="28"/>
          <w:szCs w:val="24"/>
        </w:rPr>
      </w:pPr>
      <w:r w:rsidRPr="00536E9E">
        <w:rPr>
          <w:b/>
          <w:bCs/>
          <w:color w:val="FF0000"/>
          <w:sz w:val="28"/>
          <w:szCs w:val="24"/>
        </w:rPr>
        <w:t>Dr.</w:t>
      </w:r>
      <w:r w:rsidR="00210783" w:rsidRPr="00536E9E">
        <w:rPr>
          <w:b/>
          <w:bCs/>
          <w:color w:val="FF0000"/>
          <w:sz w:val="28"/>
          <w:szCs w:val="24"/>
        </w:rPr>
        <w:t xml:space="preserve"> </w:t>
      </w:r>
      <w:r w:rsidRPr="00536E9E">
        <w:rPr>
          <w:b/>
          <w:bCs/>
          <w:color w:val="FF0000"/>
          <w:sz w:val="28"/>
          <w:szCs w:val="24"/>
        </w:rPr>
        <w:t>Jhade Srinivas</w:t>
      </w:r>
    </w:p>
    <w:p w14:paraId="54671583" w14:textId="5F29E514" w:rsidR="00210783" w:rsidRPr="00536E9E" w:rsidRDefault="00210783" w:rsidP="00295C16">
      <w:pPr>
        <w:spacing w:after="0" w:line="240" w:lineRule="auto"/>
        <w:ind w:right="186"/>
        <w:jc w:val="center"/>
        <w:rPr>
          <w:color w:val="FF0000"/>
        </w:rPr>
      </w:pPr>
      <w:r w:rsidRPr="00536E9E">
        <w:rPr>
          <w:color w:val="FF0000"/>
        </w:rPr>
        <w:t>Ass</w:t>
      </w:r>
      <w:r w:rsidR="00333524" w:rsidRPr="00536E9E">
        <w:rPr>
          <w:color w:val="FF0000"/>
        </w:rPr>
        <w:t>t</w:t>
      </w:r>
      <w:r w:rsidRPr="00536E9E">
        <w:rPr>
          <w:color w:val="FF0000"/>
        </w:rPr>
        <w:t>. Prof</w:t>
      </w:r>
      <w:r w:rsidR="00536E9E" w:rsidRPr="00536E9E">
        <w:rPr>
          <w:color w:val="FF0000"/>
        </w:rPr>
        <w:t xml:space="preserve"> – CSE-DS</w:t>
      </w:r>
    </w:p>
    <w:p w14:paraId="7435194E" w14:textId="77777777" w:rsidR="00210783" w:rsidRDefault="00210783" w:rsidP="00C32A3E">
      <w:pPr>
        <w:spacing w:after="0" w:line="240" w:lineRule="auto"/>
        <w:ind w:right="186" w:hanging="142"/>
        <w:jc w:val="center"/>
        <w:rPr>
          <w:color w:val="FF0000"/>
          <w:sz w:val="28"/>
          <w:szCs w:val="24"/>
        </w:rPr>
      </w:pPr>
    </w:p>
    <w:p w14:paraId="3875B0EF" w14:textId="6B16C22D" w:rsidR="00210783" w:rsidRPr="00536E9E" w:rsidRDefault="00210783" w:rsidP="00536E9E">
      <w:pPr>
        <w:spacing w:after="0" w:line="360" w:lineRule="auto"/>
        <w:ind w:left="142" w:hanging="142"/>
        <w:jc w:val="center"/>
        <w:rPr>
          <w:b/>
          <w:sz w:val="28"/>
          <w:szCs w:val="28"/>
        </w:rPr>
      </w:pPr>
      <w:r w:rsidRPr="00536E9E">
        <w:rPr>
          <w:b/>
          <w:sz w:val="28"/>
          <w:szCs w:val="28"/>
        </w:rPr>
        <w:t>Department of Computer Science and Engineering –Data Science</w:t>
      </w:r>
    </w:p>
    <w:p w14:paraId="390483A9" w14:textId="77777777" w:rsidR="00536E9E" w:rsidRDefault="00536E9E" w:rsidP="00536E9E">
      <w:pPr>
        <w:spacing w:after="0" w:line="360" w:lineRule="auto"/>
        <w:jc w:val="center"/>
        <w:rPr>
          <w:szCs w:val="24"/>
        </w:rPr>
      </w:pPr>
      <w:r w:rsidRPr="0079347E">
        <w:rPr>
          <w:szCs w:val="24"/>
        </w:rPr>
        <w:t>KG REDDY COLLEGE OF ENGINEERING &amp; TECHNOLOGY</w:t>
      </w:r>
      <w:r>
        <w:rPr>
          <w:szCs w:val="24"/>
        </w:rPr>
        <w:t xml:space="preserve"> – </w:t>
      </w:r>
    </w:p>
    <w:p w14:paraId="308C5C0A" w14:textId="777F9381" w:rsidR="00536E9E" w:rsidRPr="0079347E" w:rsidRDefault="00536E9E" w:rsidP="00536E9E">
      <w:pPr>
        <w:spacing w:after="0" w:line="360" w:lineRule="auto"/>
        <w:jc w:val="center"/>
        <w:rPr>
          <w:szCs w:val="24"/>
        </w:rPr>
      </w:pPr>
      <w:r>
        <w:rPr>
          <w:szCs w:val="24"/>
        </w:rPr>
        <w:t xml:space="preserve">An Autonomous college, </w:t>
      </w:r>
      <w:r w:rsidRPr="0079347E">
        <w:rPr>
          <w:szCs w:val="24"/>
        </w:rPr>
        <w:t>Approved by AICTE, Accredited by NAAC with A+ Grade,</w:t>
      </w:r>
    </w:p>
    <w:p w14:paraId="13B3B55E" w14:textId="77777777" w:rsidR="00536E9E" w:rsidRPr="0079347E" w:rsidRDefault="00536E9E" w:rsidP="00536E9E">
      <w:pPr>
        <w:spacing w:after="0"/>
        <w:jc w:val="center"/>
        <w:rPr>
          <w:szCs w:val="24"/>
        </w:rPr>
      </w:pPr>
      <w:r w:rsidRPr="0079347E">
        <w:rPr>
          <w:szCs w:val="24"/>
        </w:rPr>
        <w:t>Chilkur(V), Moinabad(M), Ranga Reddy (Dt), Hyderabad-501504, Telangana, INDIA.</w:t>
      </w:r>
    </w:p>
    <w:p w14:paraId="0EE2DEDC" w14:textId="77777777" w:rsidR="00536E9E" w:rsidRDefault="00536E9E" w:rsidP="00536E9E">
      <w:pPr>
        <w:jc w:val="center"/>
        <w:rPr>
          <w:szCs w:val="24"/>
        </w:rPr>
      </w:pPr>
    </w:p>
    <w:p w14:paraId="31EE3265" w14:textId="6E9DC028" w:rsidR="00536E9E" w:rsidRPr="00536E9E" w:rsidRDefault="00536E9E" w:rsidP="00536E9E">
      <w:pPr>
        <w:jc w:val="center"/>
        <w:rPr>
          <w:b/>
          <w:bCs/>
          <w:szCs w:val="24"/>
        </w:rPr>
      </w:pPr>
      <w:r w:rsidRPr="00536E9E">
        <w:rPr>
          <w:b/>
          <w:bCs/>
          <w:szCs w:val="24"/>
        </w:rPr>
        <w:t>May - 2025</w:t>
      </w:r>
    </w:p>
    <w:p w14:paraId="6E29D771" w14:textId="3365B02E" w:rsidR="00536E9E" w:rsidRPr="00536E9E" w:rsidRDefault="00536E9E" w:rsidP="00536E9E">
      <w:pPr>
        <w:ind w:right="327"/>
        <w:jc w:val="right"/>
        <w:rPr>
          <w:b/>
          <w:bCs/>
          <w:szCs w:val="24"/>
        </w:rPr>
      </w:pPr>
      <w:r w:rsidRPr="00536E9E">
        <w:rPr>
          <w:b/>
          <w:bCs/>
          <w:szCs w:val="24"/>
        </w:rPr>
        <w:t>Batch:</w:t>
      </w:r>
      <w:r>
        <w:rPr>
          <w:b/>
          <w:bCs/>
          <w:szCs w:val="24"/>
        </w:rPr>
        <w:t xml:space="preserve"> 2024-25</w:t>
      </w:r>
    </w:p>
    <w:p w14:paraId="16118889" w14:textId="3CF9679A" w:rsidR="00210783" w:rsidRDefault="00210783" w:rsidP="00C32A3E">
      <w:pPr>
        <w:spacing w:after="0" w:line="360" w:lineRule="auto"/>
        <w:ind w:left="142" w:hanging="142"/>
        <w:jc w:val="center"/>
      </w:pPr>
      <w:r>
        <w:t>III-B.</w:t>
      </w:r>
      <w:r w:rsidR="00295C16">
        <w:t xml:space="preserve"> </w:t>
      </w:r>
      <w:r>
        <w:t>Tech I</w:t>
      </w:r>
      <w:r w:rsidR="00D649DA">
        <w:t>I</w:t>
      </w:r>
      <w:r>
        <w:t>-Semester</w:t>
      </w:r>
    </w:p>
    <w:p w14:paraId="298984E1" w14:textId="214E1BF7" w:rsidR="004440CE" w:rsidRDefault="00210783" w:rsidP="00C32A3E">
      <w:pPr>
        <w:spacing w:after="0" w:line="360" w:lineRule="auto"/>
        <w:ind w:left="142" w:hanging="142"/>
        <w:jc w:val="center"/>
      </w:pPr>
      <w:r>
        <w:t>Academic Year 2024-25</w:t>
      </w:r>
    </w:p>
    <w:p w14:paraId="0A27FAEC" w14:textId="77777777" w:rsidR="004440CE" w:rsidRPr="004440CE" w:rsidRDefault="004440CE" w:rsidP="00C32A3E">
      <w:pPr>
        <w:spacing w:after="120"/>
        <w:ind w:left="142" w:right="186" w:hanging="142"/>
        <w:jc w:val="center"/>
        <w:rPr>
          <w:b/>
          <w:bCs/>
          <w:sz w:val="32"/>
          <w:szCs w:val="28"/>
        </w:rPr>
      </w:pPr>
      <w:r w:rsidRPr="004440CE">
        <w:rPr>
          <w:b/>
          <w:bCs/>
          <w:sz w:val="28"/>
          <w:szCs w:val="24"/>
        </w:rPr>
        <w:br w:type="page"/>
      </w:r>
      <w:r w:rsidRPr="004440CE">
        <w:rPr>
          <w:b/>
          <w:bCs/>
          <w:sz w:val="32"/>
          <w:szCs w:val="28"/>
        </w:rPr>
        <w:lastRenderedPageBreak/>
        <w:t xml:space="preserve">KG REDDY COLLEGE OF ENGINEERING &amp; </w:t>
      </w:r>
    </w:p>
    <w:p w14:paraId="517C80AF" w14:textId="54563479" w:rsidR="00210783" w:rsidRPr="004440CE" w:rsidRDefault="004440CE" w:rsidP="00C32A3E">
      <w:pPr>
        <w:spacing w:after="120"/>
        <w:ind w:left="142" w:right="186" w:hanging="142"/>
        <w:jc w:val="center"/>
        <w:rPr>
          <w:b/>
          <w:bCs/>
          <w:sz w:val="32"/>
          <w:szCs w:val="28"/>
        </w:rPr>
      </w:pPr>
      <w:r w:rsidRPr="004440CE">
        <w:rPr>
          <w:b/>
          <w:bCs/>
          <w:sz w:val="32"/>
          <w:szCs w:val="28"/>
        </w:rPr>
        <w:t>TECHNOLOGY</w:t>
      </w:r>
    </w:p>
    <w:p w14:paraId="579A1CDD" w14:textId="4E52338F" w:rsidR="004440CE" w:rsidRDefault="004440CE" w:rsidP="00C32A3E">
      <w:pPr>
        <w:spacing w:after="360"/>
        <w:ind w:right="186" w:hanging="142"/>
        <w:jc w:val="center"/>
        <w:rPr>
          <w:b/>
          <w:bCs/>
        </w:rPr>
      </w:pPr>
      <w:r w:rsidRPr="004440CE">
        <w:rPr>
          <w:b/>
          <w:bCs/>
        </w:rPr>
        <w:t>Chilkur(V), Moniabad(M). Ranga Reddy(D), Telangana – 501504</w:t>
      </w:r>
    </w:p>
    <w:p w14:paraId="546B7ABB" w14:textId="4A3700CD" w:rsidR="00C32A3E" w:rsidRDefault="004440CE" w:rsidP="00DE19FC">
      <w:pPr>
        <w:spacing w:after="360"/>
        <w:ind w:left="142" w:hanging="142"/>
        <w:jc w:val="center"/>
        <w:rPr>
          <w:b/>
          <w:bCs/>
        </w:rPr>
      </w:pPr>
      <w:r>
        <w:rPr>
          <w:b/>
          <w:bCs/>
          <w:noProof/>
        </w:rPr>
        <w:drawing>
          <wp:inline distT="0" distB="0" distL="0" distR="0" wp14:anchorId="21F8BD6F" wp14:editId="7AAF59CF">
            <wp:extent cx="2762330" cy="1158240"/>
            <wp:effectExtent l="0" t="0" r="0" b="3810"/>
            <wp:docPr id="1077136165" name="Picture 3" descr="A white rectangular sign with purpl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36165" name="Picture 3" descr="A white rectangular sign with purple and yellow logo&#10;&#10;Description automatically generated"/>
                    <pic:cNvPicPr/>
                  </pic:nvPicPr>
                  <pic:blipFill rotWithShape="1">
                    <a:blip r:embed="rId8"/>
                    <a:srcRect l="3744" t="30928" r="3473" b="30168"/>
                    <a:stretch/>
                  </pic:blipFill>
                  <pic:spPr bwMode="auto">
                    <a:xfrm>
                      <a:off x="0" y="0"/>
                      <a:ext cx="2776303" cy="1164099"/>
                    </a:xfrm>
                    <a:prstGeom prst="rect">
                      <a:avLst/>
                    </a:prstGeom>
                    <a:ln>
                      <a:noFill/>
                    </a:ln>
                    <a:extLst>
                      <a:ext uri="{53640926-AAD7-44D8-BBD7-CCE9431645EC}">
                        <a14:shadowObscured xmlns:a14="http://schemas.microsoft.com/office/drawing/2010/main"/>
                      </a:ext>
                    </a:extLst>
                  </pic:spPr>
                </pic:pic>
              </a:graphicData>
            </a:graphic>
          </wp:inline>
        </w:drawing>
      </w:r>
    </w:p>
    <w:p w14:paraId="7111CF27" w14:textId="77777777" w:rsidR="00C32A3E" w:rsidRPr="001612CD" w:rsidRDefault="00C32A3E" w:rsidP="001612CD">
      <w:pPr>
        <w:pStyle w:val="Heading1"/>
        <w:spacing w:after="240" w:line="360" w:lineRule="auto"/>
        <w:rPr>
          <w:u w:val="single"/>
        </w:rPr>
      </w:pPr>
      <w:r w:rsidRPr="001612CD">
        <w:rPr>
          <w:u w:val="single"/>
        </w:rPr>
        <w:t>CERTIFICATE</w:t>
      </w:r>
    </w:p>
    <w:p w14:paraId="343011CA" w14:textId="2B95182F" w:rsidR="00295C16" w:rsidRDefault="00C32A3E" w:rsidP="00295C16">
      <w:pPr>
        <w:spacing w:after="0" w:line="360" w:lineRule="auto"/>
        <w:ind w:right="469"/>
        <w:jc w:val="both"/>
        <w:rPr>
          <w:sz w:val="28"/>
          <w:szCs w:val="24"/>
        </w:rPr>
      </w:pPr>
      <w:r w:rsidRPr="00DE19FC">
        <w:rPr>
          <w:sz w:val="28"/>
          <w:szCs w:val="24"/>
        </w:rPr>
        <w:t xml:space="preserve">This is to certify that the </w:t>
      </w:r>
      <w:r w:rsidR="00D649DA">
        <w:rPr>
          <w:sz w:val="28"/>
          <w:szCs w:val="24"/>
        </w:rPr>
        <w:t>Mini Project</w:t>
      </w:r>
      <w:r w:rsidRPr="00DE19FC">
        <w:rPr>
          <w:sz w:val="28"/>
          <w:szCs w:val="24"/>
        </w:rPr>
        <w:t xml:space="preserve"> Report entitled, </w:t>
      </w:r>
      <w:r w:rsidRPr="00DE19FC">
        <w:rPr>
          <w:b/>
          <w:bCs/>
          <w:color w:val="FF0000"/>
          <w:sz w:val="28"/>
          <w:szCs w:val="24"/>
        </w:rPr>
        <w:t>“</w:t>
      </w:r>
      <w:r w:rsidR="00D649DA" w:rsidRPr="00D649DA">
        <w:rPr>
          <w:b/>
          <w:bCs/>
          <w:color w:val="FF0000"/>
          <w:sz w:val="28"/>
          <w:szCs w:val="24"/>
          <w:lang w:val="en-IN"/>
        </w:rPr>
        <w:t>EmojAI—Integrating Agentic Artificial Intelligence in Emoji-Based Communication</w:t>
      </w:r>
      <w:r w:rsidRPr="00D649DA">
        <w:rPr>
          <w:b/>
          <w:bCs/>
          <w:color w:val="FF0000"/>
          <w:sz w:val="28"/>
          <w:szCs w:val="24"/>
        </w:rPr>
        <w:t>”</w:t>
      </w:r>
      <w:r w:rsidRPr="00D649DA">
        <w:rPr>
          <w:color w:val="FF0000"/>
          <w:sz w:val="28"/>
          <w:szCs w:val="24"/>
        </w:rPr>
        <w:t xml:space="preserve"> </w:t>
      </w:r>
      <w:r w:rsidRPr="00D649DA">
        <w:rPr>
          <w:sz w:val="28"/>
          <w:szCs w:val="24"/>
        </w:rPr>
        <w:t>submitted by Mr/Ms.“</w:t>
      </w:r>
      <w:r w:rsidR="00295C16">
        <w:rPr>
          <w:sz w:val="28"/>
          <w:szCs w:val="24"/>
        </w:rPr>
        <w:t xml:space="preserve"> </w:t>
      </w:r>
      <w:r w:rsidR="009F64AB" w:rsidRPr="00D649DA">
        <w:rPr>
          <w:b/>
          <w:bCs/>
          <w:color w:val="FF0000"/>
          <w:sz w:val="28"/>
          <w:szCs w:val="24"/>
        </w:rPr>
        <w:t>RANGDAL PAVANSAI</w:t>
      </w:r>
      <w:r w:rsidRPr="00D649DA">
        <w:rPr>
          <w:b/>
          <w:bCs/>
          <w:color w:val="FF0000"/>
          <w:sz w:val="28"/>
          <w:szCs w:val="24"/>
        </w:rPr>
        <w:t xml:space="preserve"> (22QM1A6748),</w:t>
      </w:r>
      <w:r w:rsidR="00DE19FC" w:rsidRPr="00D649DA">
        <w:rPr>
          <w:b/>
          <w:bCs/>
          <w:color w:val="FF0000"/>
          <w:sz w:val="28"/>
          <w:szCs w:val="24"/>
        </w:rPr>
        <w:t xml:space="preserve"> </w:t>
      </w:r>
      <w:r w:rsidR="009F64AB" w:rsidRPr="00D649DA">
        <w:rPr>
          <w:b/>
          <w:bCs/>
          <w:color w:val="FF0000"/>
          <w:sz w:val="28"/>
          <w:szCs w:val="24"/>
        </w:rPr>
        <w:t>WAGMARE SANJANA</w:t>
      </w:r>
      <w:r w:rsidRPr="00D649DA">
        <w:rPr>
          <w:b/>
          <w:bCs/>
          <w:color w:val="FF0000"/>
          <w:sz w:val="28"/>
          <w:szCs w:val="24"/>
        </w:rPr>
        <w:t xml:space="preserve"> (22QM1A6760), U. </w:t>
      </w:r>
      <w:r w:rsidR="009F64AB" w:rsidRPr="00D649DA">
        <w:rPr>
          <w:b/>
          <w:bCs/>
          <w:color w:val="FF0000"/>
          <w:sz w:val="28"/>
          <w:szCs w:val="24"/>
        </w:rPr>
        <w:t>SAI HRUTHVIN</w:t>
      </w:r>
      <w:r w:rsidRPr="00D649DA">
        <w:rPr>
          <w:b/>
          <w:bCs/>
          <w:color w:val="FF0000"/>
          <w:sz w:val="28"/>
          <w:szCs w:val="24"/>
        </w:rPr>
        <w:t xml:space="preserve"> (21N81A67C5) , </w:t>
      </w:r>
      <w:r w:rsidR="00295C16">
        <w:rPr>
          <w:b/>
          <w:bCs/>
          <w:color w:val="FF0000"/>
          <w:sz w:val="28"/>
          <w:szCs w:val="24"/>
        </w:rPr>
        <w:t>P. NAGA PRABHAS</w:t>
      </w:r>
      <w:r w:rsidR="006E112B">
        <w:rPr>
          <w:b/>
          <w:bCs/>
          <w:color w:val="FF0000"/>
          <w:sz w:val="28"/>
          <w:szCs w:val="24"/>
        </w:rPr>
        <w:t xml:space="preserve"> </w:t>
      </w:r>
      <w:r w:rsidRPr="00D649DA">
        <w:rPr>
          <w:b/>
          <w:bCs/>
          <w:color w:val="FF0000"/>
          <w:sz w:val="28"/>
          <w:szCs w:val="24"/>
        </w:rPr>
        <w:t>(22QM1A6720)</w:t>
      </w:r>
      <w:r w:rsidRPr="00D649DA">
        <w:rPr>
          <w:sz w:val="28"/>
          <w:szCs w:val="24"/>
        </w:rPr>
        <w:t>, “</w:t>
      </w:r>
      <w:r w:rsidR="00295C16" w:rsidRPr="00295C16">
        <w:rPr>
          <w:sz w:val="28"/>
          <w:szCs w:val="24"/>
        </w:rPr>
        <w:t>in partial fulfillment of the requirements for the award of the  degree  of Bachelor  of  Technology  in  Department of Computer Science and Engineering – Data Science during the  year  2023- 24.</w:t>
      </w:r>
    </w:p>
    <w:p w14:paraId="546D8DDD" w14:textId="2538C2B2" w:rsidR="00295C16" w:rsidRPr="00295C16" w:rsidRDefault="00295C16" w:rsidP="00295C16">
      <w:pPr>
        <w:spacing w:after="0" w:line="360" w:lineRule="auto"/>
        <w:ind w:right="469"/>
        <w:jc w:val="both"/>
        <w:rPr>
          <w:sz w:val="28"/>
          <w:szCs w:val="24"/>
        </w:rPr>
        <w:sectPr w:rsidR="00295C16" w:rsidRPr="00295C16" w:rsidSect="00210783">
          <w:headerReference w:type="default" r:id="rId9"/>
          <w:footerReference w:type="default" r:id="rId10"/>
          <w:pgSz w:w="11906" w:h="16838" w:code="9"/>
          <w:pgMar w:top="1701" w:right="851" w:bottom="873" w:left="179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tbl>
      <w:tblPr>
        <w:tblStyle w:val="TableGrid"/>
        <w:tblpPr w:leftFromText="180" w:rightFromText="180" w:vertAnchor="text" w:horzAnchor="margin" w:tblpY="426"/>
        <w:tblW w:w="9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67"/>
        <w:gridCol w:w="4253"/>
      </w:tblGrid>
      <w:tr w:rsidR="00295C16" w14:paraId="1CACBF0E" w14:textId="77777777" w:rsidTr="00295C16">
        <w:trPr>
          <w:trHeight w:val="1969"/>
        </w:trPr>
        <w:tc>
          <w:tcPr>
            <w:tcW w:w="4361" w:type="dxa"/>
          </w:tcPr>
          <w:p w14:paraId="58E58494" w14:textId="77777777" w:rsidR="00295C16" w:rsidRPr="006E112B" w:rsidRDefault="00295C16" w:rsidP="00295C16">
            <w:pPr>
              <w:spacing w:before="700"/>
              <w:ind w:left="-147" w:right="-108"/>
              <w:jc w:val="center"/>
              <w:rPr>
                <w:rFonts w:eastAsiaTheme="majorEastAsia" w:cstheme="majorBidi"/>
                <w:b/>
                <w:bCs/>
                <w:color w:val="000000" w:themeColor="text1"/>
                <w:sz w:val="28"/>
                <w:szCs w:val="28"/>
              </w:rPr>
            </w:pPr>
            <w:r w:rsidRPr="006E112B">
              <w:rPr>
                <w:rFonts w:eastAsiaTheme="majorEastAsia" w:cstheme="majorBidi"/>
                <w:b/>
                <w:bCs/>
                <w:color w:val="000000" w:themeColor="text1"/>
                <w:sz w:val="28"/>
                <w:szCs w:val="28"/>
              </w:rPr>
              <w:t>Signature of the Supervisor</w:t>
            </w:r>
            <w:r w:rsidRPr="006E112B">
              <w:rPr>
                <w:rFonts w:eastAsiaTheme="majorEastAsia" w:cstheme="majorBidi"/>
                <w:b/>
                <w:bCs/>
                <w:color w:val="000000" w:themeColor="text1"/>
                <w:sz w:val="28"/>
                <w:szCs w:val="28"/>
              </w:rPr>
              <w:t xml:space="preserve"> </w:t>
            </w:r>
          </w:p>
          <w:p w14:paraId="79CB28AB" w14:textId="27BEAC52" w:rsidR="00295C16" w:rsidRPr="006E112B" w:rsidRDefault="00295C16" w:rsidP="00FC3C6F">
            <w:pPr>
              <w:ind w:left="-147" w:right="-108"/>
              <w:jc w:val="center"/>
              <w:rPr>
                <w:rFonts w:eastAsiaTheme="majorEastAsia" w:cstheme="majorBidi"/>
                <w:color w:val="000000" w:themeColor="text1"/>
                <w:szCs w:val="24"/>
              </w:rPr>
            </w:pPr>
            <w:r w:rsidRPr="006E112B">
              <w:rPr>
                <w:rFonts w:eastAsiaTheme="majorEastAsia" w:cstheme="majorBidi"/>
                <w:color w:val="000000" w:themeColor="text1"/>
                <w:szCs w:val="24"/>
              </w:rPr>
              <w:t xml:space="preserve">Dr. Jhade Srinivas </w:t>
            </w:r>
          </w:p>
          <w:p w14:paraId="01E43464" w14:textId="67C7F45A" w:rsidR="00295C16" w:rsidRPr="006E112B" w:rsidRDefault="00295C16" w:rsidP="00FC3C6F">
            <w:pPr>
              <w:ind w:left="-147" w:right="-108"/>
              <w:jc w:val="center"/>
              <w:rPr>
                <w:rFonts w:eastAsiaTheme="majorEastAsia" w:cstheme="majorBidi"/>
                <w:color w:val="000000" w:themeColor="text1"/>
                <w:szCs w:val="24"/>
              </w:rPr>
            </w:pPr>
            <w:r w:rsidRPr="006E112B">
              <w:rPr>
                <w:rFonts w:eastAsiaTheme="majorEastAsia" w:cstheme="majorBidi"/>
                <w:color w:val="000000" w:themeColor="text1"/>
                <w:szCs w:val="24"/>
              </w:rPr>
              <w:t>(Ass</w:t>
            </w:r>
            <w:r w:rsidR="006E112B">
              <w:rPr>
                <w:rFonts w:eastAsiaTheme="majorEastAsia" w:cstheme="majorBidi"/>
                <w:color w:val="000000" w:themeColor="text1"/>
                <w:szCs w:val="24"/>
              </w:rPr>
              <w:t>o.</w:t>
            </w:r>
            <w:r w:rsidRPr="006E112B">
              <w:rPr>
                <w:rFonts w:eastAsiaTheme="majorEastAsia" w:cstheme="majorBidi"/>
                <w:color w:val="000000" w:themeColor="text1"/>
                <w:szCs w:val="24"/>
              </w:rPr>
              <w:t xml:space="preserve"> Prof.)</w:t>
            </w:r>
          </w:p>
          <w:p w14:paraId="2ABA9501" w14:textId="77777777" w:rsidR="00295C16" w:rsidRPr="006E112B" w:rsidRDefault="00295C16" w:rsidP="00FC3C6F">
            <w:pPr>
              <w:ind w:left="-147" w:right="-108"/>
              <w:jc w:val="center"/>
              <w:rPr>
                <w:rFonts w:eastAsiaTheme="majorEastAsia" w:cstheme="majorBidi"/>
                <w:color w:val="000000" w:themeColor="text1"/>
                <w:szCs w:val="24"/>
              </w:rPr>
            </w:pPr>
            <w:r w:rsidRPr="006E112B">
              <w:rPr>
                <w:rFonts w:eastAsiaTheme="majorEastAsia" w:cstheme="majorBidi"/>
                <w:color w:val="000000" w:themeColor="text1"/>
                <w:szCs w:val="24"/>
              </w:rPr>
              <w:t>Dept. of CSE-Data Science</w:t>
            </w:r>
          </w:p>
          <w:p w14:paraId="52F31571" w14:textId="77777777" w:rsidR="00295C16" w:rsidRPr="006E112B" w:rsidRDefault="00295C16" w:rsidP="00FC3C6F">
            <w:pPr>
              <w:ind w:left="-147" w:right="-108"/>
              <w:jc w:val="center"/>
              <w:rPr>
                <w:rFonts w:eastAsiaTheme="majorEastAsia" w:cstheme="majorBidi"/>
                <w:color w:val="000000" w:themeColor="text1"/>
                <w:szCs w:val="24"/>
              </w:rPr>
            </w:pPr>
            <w:r w:rsidRPr="006E112B">
              <w:rPr>
                <w:rFonts w:eastAsiaTheme="majorEastAsia" w:cstheme="majorBidi"/>
                <w:color w:val="000000" w:themeColor="text1"/>
                <w:szCs w:val="24"/>
              </w:rPr>
              <w:t>KG Reddy College of Engineering &amp; Tech.</w:t>
            </w:r>
          </w:p>
        </w:tc>
        <w:tc>
          <w:tcPr>
            <w:tcW w:w="567" w:type="dxa"/>
          </w:tcPr>
          <w:p w14:paraId="20FCBB2C" w14:textId="77777777" w:rsidR="00295C16" w:rsidRPr="006E112B" w:rsidRDefault="00295C16" w:rsidP="00FC3C6F">
            <w:pPr>
              <w:spacing w:before="1000"/>
              <w:ind w:left="-147" w:right="-108"/>
              <w:jc w:val="center"/>
              <w:rPr>
                <w:rFonts w:eastAsiaTheme="majorEastAsia" w:cstheme="majorBidi"/>
                <w:b/>
                <w:bCs/>
                <w:color w:val="000000" w:themeColor="text1"/>
                <w:szCs w:val="24"/>
              </w:rPr>
            </w:pPr>
          </w:p>
        </w:tc>
        <w:tc>
          <w:tcPr>
            <w:tcW w:w="4253" w:type="dxa"/>
          </w:tcPr>
          <w:p w14:paraId="224C8A2B" w14:textId="61F8CDD1" w:rsidR="00295C16" w:rsidRPr="006E112B" w:rsidRDefault="00295C16" w:rsidP="00295C16">
            <w:pPr>
              <w:spacing w:before="700"/>
              <w:ind w:left="-147" w:right="-108"/>
              <w:jc w:val="center"/>
              <w:rPr>
                <w:rFonts w:eastAsiaTheme="majorEastAsia" w:cstheme="majorBidi"/>
                <w:b/>
                <w:bCs/>
                <w:color w:val="000000" w:themeColor="text1"/>
                <w:sz w:val="28"/>
                <w:szCs w:val="28"/>
              </w:rPr>
            </w:pPr>
            <w:r w:rsidRPr="006E112B">
              <w:rPr>
                <w:rFonts w:eastAsiaTheme="majorEastAsia" w:cstheme="majorBidi"/>
                <w:b/>
                <w:bCs/>
                <w:color w:val="000000" w:themeColor="text1"/>
                <w:sz w:val="28"/>
                <w:szCs w:val="28"/>
              </w:rPr>
              <w:t>Head of the Dept.</w:t>
            </w:r>
          </w:p>
          <w:p w14:paraId="6D5D4E36" w14:textId="77777777" w:rsidR="00295C16" w:rsidRPr="006E112B" w:rsidRDefault="00295C16" w:rsidP="00FC3C6F">
            <w:pPr>
              <w:ind w:left="-147" w:right="-108"/>
              <w:jc w:val="center"/>
              <w:rPr>
                <w:rFonts w:eastAsiaTheme="majorEastAsia" w:cstheme="majorBidi"/>
                <w:color w:val="000000" w:themeColor="text1"/>
                <w:szCs w:val="24"/>
              </w:rPr>
            </w:pPr>
            <w:r w:rsidRPr="006E112B">
              <w:rPr>
                <w:rFonts w:eastAsiaTheme="majorEastAsia" w:cstheme="majorBidi"/>
                <w:color w:val="000000" w:themeColor="text1"/>
                <w:szCs w:val="24"/>
              </w:rPr>
              <w:t xml:space="preserve">Mr. L. Govardhan </w:t>
            </w:r>
          </w:p>
          <w:p w14:paraId="2F8E6F78" w14:textId="77777777" w:rsidR="00295C16" w:rsidRPr="006E112B" w:rsidRDefault="00295C16" w:rsidP="00FC3C6F">
            <w:pPr>
              <w:ind w:left="-147" w:right="-108"/>
              <w:jc w:val="center"/>
              <w:rPr>
                <w:rFonts w:eastAsiaTheme="majorEastAsia" w:cstheme="majorBidi"/>
                <w:color w:val="000000" w:themeColor="text1"/>
                <w:szCs w:val="24"/>
              </w:rPr>
            </w:pPr>
            <w:r w:rsidRPr="006E112B">
              <w:rPr>
                <w:rFonts w:eastAsiaTheme="majorEastAsia" w:cstheme="majorBidi"/>
                <w:color w:val="000000" w:themeColor="text1"/>
                <w:szCs w:val="24"/>
              </w:rPr>
              <w:t>(Asst. Prof. &amp; HoD)</w:t>
            </w:r>
          </w:p>
          <w:p w14:paraId="06572032" w14:textId="77777777" w:rsidR="00295C16" w:rsidRPr="006E112B" w:rsidRDefault="00295C16" w:rsidP="00FC3C6F">
            <w:pPr>
              <w:ind w:left="-147" w:right="-108"/>
              <w:jc w:val="center"/>
              <w:rPr>
                <w:rFonts w:eastAsiaTheme="majorEastAsia" w:cstheme="majorBidi"/>
                <w:color w:val="000000" w:themeColor="text1"/>
                <w:szCs w:val="24"/>
              </w:rPr>
            </w:pPr>
            <w:r w:rsidRPr="006E112B">
              <w:rPr>
                <w:rFonts w:eastAsiaTheme="majorEastAsia" w:cstheme="majorBidi"/>
                <w:color w:val="000000" w:themeColor="text1"/>
                <w:szCs w:val="24"/>
              </w:rPr>
              <w:t>Dept. of CSE-Data Science</w:t>
            </w:r>
          </w:p>
          <w:p w14:paraId="577ACA39" w14:textId="77777777" w:rsidR="00295C16" w:rsidRPr="006E112B" w:rsidRDefault="00295C16" w:rsidP="00FC3C6F">
            <w:pPr>
              <w:ind w:left="-147" w:right="-108"/>
              <w:jc w:val="center"/>
              <w:rPr>
                <w:rFonts w:eastAsiaTheme="majorEastAsia" w:cstheme="majorBidi"/>
                <w:color w:val="000000" w:themeColor="text1"/>
                <w:szCs w:val="24"/>
              </w:rPr>
            </w:pPr>
            <w:r w:rsidRPr="006E112B">
              <w:rPr>
                <w:rFonts w:eastAsiaTheme="majorEastAsia" w:cstheme="majorBidi"/>
                <w:color w:val="000000" w:themeColor="text1"/>
                <w:szCs w:val="24"/>
              </w:rPr>
              <w:t>KG Reddy College of Engineering &amp; Tech.</w:t>
            </w:r>
          </w:p>
        </w:tc>
      </w:tr>
    </w:tbl>
    <w:p w14:paraId="458202EC" w14:textId="77777777" w:rsidR="006E112B" w:rsidRDefault="006E112B" w:rsidP="006E112B"/>
    <w:p w14:paraId="2F4A727E" w14:textId="77777777" w:rsidR="006E112B" w:rsidRPr="006E112B" w:rsidRDefault="006E112B" w:rsidP="006E112B"/>
    <w:p w14:paraId="0A1A33BF" w14:textId="77777777" w:rsidR="006E112B" w:rsidRDefault="006E112B" w:rsidP="00295C16">
      <w:pPr>
        <w:pStyle w:val="Heading1"/>
        <w:spacing w:before="0" w:line="240" w:lineRule="auto"/>
        <w:jc w:val="left"/>
        <w:rPr>
          <w:sz w:val="24"/>
          <w:szCs w:val="22"/>
        </w:rPr>
      </w:pPr>
      <w:r w:rsidRPr="006E112B">
        <w:rPr>
          <w:sz w:val="24"/>
          <w:szCs w:val="22"/>
        </w:rPr>
        <w:t>Project Viva-Voce held on</w:t>
      </w:r>
      <w:r w:rsidRPr="006E112B">
        <w:rPr>
          <w:sz w:val="24"/>
          <w:szCs w:val="22"/>
        </w:rPr>
        <w:t xml:space="preserve"> </w:t>
      </w:r>
      <w:r w:rsidRPr="006E112B">
        <w:rPr>
          <w:sz w:val="24"/>
          <w:szCs w:val="22"/>
        </w:rPr>
        <w:t xml:space="preserve">   </w:t>
      </w:r>
      <w:r w:rsidRPr="006E112B">
        <w:rPr>
          <w:sz w:val="24"/>
          <w:szCs w:val="22"/>
        </w:rPr>
        <w:tab/>
      </w:r>
    </w:p>
    <w:p w14:paraId="6D11B66A" w14:textId="77777777" w:rsidR="006E112B" w:rsidRDefault="006E112B" w:rsidP="00295C16">
      <w:pPr>
        <w:pStyle w:val="Heading1"/>
        <w:spacing w:before="0" w:line="240" w:lineRule="auto"/>
        <w:jc w:val="left"/>
        <w:rPr>
          <w:sz w:val="24"/>
          <w:szCs w:val="22"/>
        </w:rPr>
      </w:pPr>
    </w:p>
    <w:p w14:paraId="3B89D9B2" w14:textId="77777777" w:rsidR="006E112B" w:rsidRDefault="006E112B" w:rsidP="00295C16">
      <w:pPr>
        <w:pStyle w:val="Heading1"/>
        <w:spacing w:before="0" w:line="240" w:lineRule="auto"/>
        <w:jc w:val="left"/>
        <w:rPr>
          <w:sz w:val="24"/>
          <w:szCs w:val="22"/>
        </w:rPr>
      </w:pPr>
    </w:p>
    <w:p w14:paraId="6FB0BAF9" w14:textId="235FC1A8" w:rsidR="00295C16" w:rsidRPr="006E112B" w:rsidRDefault="006E112B" w:rsidP="006E112B">
      <w:pPr>
        <w:pStyle w:val="Heading1"/>
        <w:spacing w:before="0" w:line="240" w:lineRule="auto"/>
        <w:jc w:val="right"/>
        <w:rPr>
          <w:sz w:val="24"/>
          <w:szCs w:val="22"/>
        </w:rPr>
      </w:pPr>
      <w:r>
        <w:rPr>
          <w:sz w:val="28"/>
        </w:rPr>
        <w:t xml:space="preserve">External </w:t>
      </w:r>
      <w:r>
        <w:rPr>
          <w:sz w:val="28"/>
        </w:rPr>
        <w:t>Examiner</w:t>
      </w:r>
      <w:r w:rsidRPr="006E112B">
        <w:rPr>
          <w:sz w:val="24"/>
          <w:szCs w:val="22"/>
        </w:rPr>
        <w:t xml:space="preserve"> </w:t>
      </w:r>
      <w:r w:rsidR="00295C16" w:rsidRPr="006E112B">
        <w:rPr>
          <w:sz w:val="24"/>
          <w:szCs w:val="22"/>
        </w:rPr>
        <w:br w:type="page"/>
      </w:r>
    </w:p>
    <w:p w14:paraId="6716B95C" w14:textId="5A75AE68" w:rsidR="00C723F8" w:rsidRDefault="00805DFD" w:rsidP="003C436C">
      <w:pPr>
        <w:pStyle w:val="Heading1"/>
        <w:spacing w:before="0" w:line="240" w:lineRule="auto"/>
      </w:pPr>
      <w:r>
        <w:lastRenderedPageBreak/>
        <w:t>DECLARATION</w:t>
      </w:r>
    </w:p>
    <w:p w14:paraId="0FF1C01E" w14:textId="77777777" w:rsidR="00805DFD" w:rsidRDefault="00805DFD" w:rsidP="003C436C">
      <w:pPr>
        <w:spacing w:before="360"/>
      </w:pPr>
      <w:r>
        <w:t>We Certify that</w:t>
      </w:r>
    </w:p>
    <w:p w14:paraId="3BEA7379" w14:textId="29EF61D8" w:rsidR="00805DFD" w:rsidRDefault="00805DFD" w:rsidP="003C436C">
      <w:pPr>
        <w:pStyle w:val="ListParagraph"/>
        <w:numPr>
          <w:ilvl w:val="0"/>
          <w:numId w:val="14"/>
        </w:numPr>
        <w:spacing w:after="240" w:line="240" w:lineRule="auto"/>
        <w:ind w:left="567" w:right="753" w:hanging="357"/>
        <w:contextualSpacing w:val="0"/>
        <w:jc w:val="both"/>
      </w:pPr>
      <w:r>
        <w:t xml:space="preserve">The work contained in this report is original and has been done by me under the guidance of my </w:t>
      </w:r>
      <w:r w:rsidR="006E112B">
        <w:t>supervisor</w:t>
      </w:r>
      <w:r>
        <w:t>.</w:t>
      </w:r>
    </w:p>
    <w:p w14:paraId="2C5CCC3D" w14:textId="7EB07A48" w:rsidR="00805DFD" w:rsidRDefault="00805DFD" w:rsidP="003C436C">
      <w:pPr>
        <w:pStyle w:val="ListParagraph"/>
        <w:numPr>
          <w:ilvl w:val="0"/>
          <w:numId w:val="14"/>
        </w:numPr>
        <w:spacing w:after="240" w:line="240" w:lineRule="auto"/>
        <w:ind w:left="567" w:right="753" w:hanging="357"/>
        <w:contextualSpacing w:val="0"/>
        <w:jc w:val="both"/>
      </w:pPr>
      <w:r>
        <w:t>The work has not been submitted to any other Institute for any degree or diploma.</w:t>
      </w:r>
    </w:p>
    <w:p w14:paraId="7F140D7C" w14:textId="0B322EE8" w:rsidR="00805DFD" w:rsidRDefault="00805DFD" w:rsidP="003C436C">
      <w:pPr>
        <w:pStyle w:val="ListParagraph"/>
        <w:numPr>
          <w:ilvl w:val="0"/>
          <w:numId w:val="14"/>
        </w:numPr>
        <w:spacing w:after="240" w:line="240" w:lineRule="auto"/>
        <w:ind w:left="567" w:right="753" w:hanging="357"/>
        <w:contextualSpacing w:val="0"/>
        <w:jc w:val="both"/>
      </w:pPr>
      <w:r>
        <w:t>We have followed the guidelines provided by the Institute for preparing the report.</w:t>
      </w:r>
    </w:p>
    <w:p w14:paraId="3F563945" w14:textId="44133F15" w:rsidR="00805DFD" w:rsidRDefault="00805DFD" w:rsidP="003C436C">
      <w:pPr>
        <w:pStyle w:val="ListParagraph"/>
        <w:numPr>
          <w:ilvl w:val="0"/>
          <w:numId w:val="14"/>
        </w:numPr>
        <w:spacing w:after="240" w:line="240" w:lineRule="auto"/>
        <w:ind w:left="567" w:right="753" w:hanging="357"/>
        <w:contextualSpacing w:val="0"/>
        <w:jc w:val="both"/>
      </w:pPr>
      <w:r>
        <w:t>We have conformed to the norms and guidelines given in the Ethical Code of Conduct of  the Institute.</w:t>
      </w:r>
    </w:p>
    <w:p w14:paraId="7901A20C" w14:textId="13970B78" w:rsidR="00805DFD" w:rsidRDefault="00805DFD" w:rsidP="003C436C">
      <w:pPr>
        <w:pStyle w:val="ListParagraph"/>
        <w:numPr>
          <w:ilvl w:val="0"/>
          <w:numId w:val="14"/>
        </w:numPr>
        <w:spacing w:after="0" w:line="240" w:lineRule="auto"/>
        <w:ind w:left="567" w:right="754" w:hanging="357"/>
        <w:contextualSpacing w:val="0"/>
        <w:jc w:val="both"/>
      </w:pPr>
      <w:r>
        <w:t>Whenever we have used materials (Data, Theoretical analysis, figures and text) from other sources, I have given due credit to them by citing them in the text of the report and giving their details in reference. Further, I have taken permission from the copyright owners of the sources, whenever necessary.</w:t>
      </w:r>
    </w:p>
    <w:p w14:paraId="34856EB3" w14:textId="77777777" w:rsidR="003C436C" w:rsidRDefault="003C436C" w:rsidP="003C436C">
      <w:pPr>
        <w:pStyle w:val="ListParagraph"/>
        <w:spacing w:after="0" w:line="240" w:lineRule="auto"/>
        <w:ind w:left="567" w:right="754"/>
        <w:contextualSpacing w:val="0"/>
        <w:jc w:val="both"/>
      </w:pPr>
    </w:p>
    <w:p w14:paraId="2E21646C" w14:textId="77777777" w:rsidR="003C436C" w:rsidRDefault="003C436C" w:rsidP="003C436C">
      <w:pPr>
        <w:pStyle w:val="ListParagraph"/>
        <w:spacing w:after="0" w:line="240" w:lineRule="auto"/>
        <w:ind w:left="567" w:right="754"/>
        <w:contextualSpacing w:val="0"/>
        <w:jc w:val="both"/>
      </w:pPr>
    </w:p>
    <w:p w14:paraId="3F9E6C55" w14:textId="77777777" w:rsidR="003C436C" w:rsidRDefault="003C436C" w:rsidP="003C436C">
      <w:pPr>
        <w:pStyle w:val="ListParagraph"/>
        <w:spacing w:after="0" w:line="240" w:lineRule="auto"/>
        <w:ind w:left="567" w:right="754"/>
        <w:contextualSpacing w:val="0"/>
        <w:jc w:val="both"/>
      </w:pPr>
    </w:p>
    <w:p w14:paraId="7E259FCA" w14:textId="77777777" w:rsidR="003C436C" w:rsidRDefault="003C436C" w:rsidP="003C436C">
      <w:pPr>
        <w:pStyle w:val="ListParagraph"/>
        <w:spacing w:after="0" w:line="240" w:lineRule="auto"/>
        <w:ind w:left="567" w:right="754"/>
        <w:contextualSpacing w:val="0"/>
        <w:jc w:val="both"/>
      </w:pPr>
    </w:p>
    <w:p w14:paraId="5A3F8611" w14:textId="77777777" w:rsidR="003C436C" w:rsidRDefault="003C436C" w:rsidP="003C436C">
      <w:pPr>
        <w:pStyle w:val="ListParagraph"/>
        <w:spacing w:after="0" w:line="240" w:lineRule="auto"/>
        <w:ind w:left="567" w:right="754"/>
        <w:contextualSpacing w:val="0"/>
        <w:jc w:val="both"/>
      </w:pPr>
    </w:p>
    <w:p w14:paraId="7632BCA1" w14:textId="77777777" w:rsidR="003C436C" w:rsidRDefault="003C436C" w:rsidP="003C436C">
      <w:pPr>
        <w:pStyle w:val="ListParagraph"/>
        <w:spacing w:after="0" w:line="240" w:lineRule="auto"/>
        <w:ind w:left="567" w:right="754"/>
        <w:contextualSpacing w:val="0"/>
        <w:jc w:val="both"/>
      </w:pPr>
    </w:p>
    <w:p w14:paraId="3CAE7054" w14:textId="77777777" w:rsidR="003C436C" w:rsidRDefault="003C436C" w:rsidP="003C436C">
      <w:pPr>
        <w:pStyle w:val="ListParagraph"/>
        <w:spacing w:after="0" w:line="240" w:lineRule="auto"/>
        <w:ind w:left="567" w:right="754"/>
        <w:contextualSpacing w:val="0"/>
        <w:jc w:val="both"/>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969"/>
        <w:gridCol w:w="1567"/>
      </w:tblGrid>
      <w:tr w:rsidR="003C436C" w14:paraId="016D2E1D" w14:textId="77777777" w:rsidTr="003C436C">
        <w:tc>
          <w:tcPr>
            <w:tcW w:w="3510" w:type="dxa"/>
          </w:tcPr>
          <w:p w14:paraId="16C062C0" w14:textId="5396FE2D" w:rsidR="003C436C" w:rsidRPr="003C436C" w:rsidRDefault="003C436C" w:rsidP="003C436C">
            <w:pPr>
              <w:pStyle w:val="ListParagraph"/>
              <w:spacing w:before="240" w:line="360" w:lineRule="auto"/>
              <w:ind w:left="-138" w:right="-78"/>
              <w:contextualSpacing w:val="0"/>
              <w:jc w:val="center"/>
              <w:rPr>
                <w:b/>
                <w:bCs/>
                <w:sz w:val="28"/>
                <w:szCs w:val="24"/>
              </w:rPr>
            </w:pPr>
            <w:r>
              <w:rPr>
                <w:b/>
                <w:bCs/>
                <w:sz w:val="28"/>
                <w:szCs w:val="24"/>
              </w:rPr>
              <w:t>NAME OF THE STUDENT</w:t>
            </w:r>
          </w:p>
        </w:tc>
        <w:tc>
          <w:tcPr>
            <w:tcW w:w="2969" w:type="dxa"/>
          </w:tcPr>
          <w:p w14:paraId="6D9928BA" w14:textId="0965FF6E" w:rsidR="003C436C" w:rsidRPr="003C436C" w:rsidRDefault="003C436C" w:rsidP="003C436C">
            <w:pPr>
              <w:pStyle w:val="ListParagraph"/>
              <w:spacing w:before="240" w:line="360" w:lineRule="auto"/>
              <w:ind w:left="-138" w:right="-91"/>
              <w:contextualSpacing w:val="0"/>
              <w:jc w:val="center"/>
              <w:rPr>
                <w:b/>
                <w:bCs/>
                <w:sz w:val="28"/>
                <w:szCs w:val="24"/>
              </w:rPr>
            </w:pPr>
            <w:r>
              <w:rPr>
                <w:b/>
                <w:bCs/>
                <w:sz w:val="28"/>
                <w:szCs w:val="24"/>
              </w:rPr>
              <w:t>ROLL NO.</w:t>
            </w:r>
          </w:p>
        </w:tc>
        <w:tc>
          <w:tcPr>
            <w:tcW w:w="1567" w:type="dxa"/>
          </w:tcPr>
          <w:p w14:paraId="27BC64A1" w14:textId="483C609E" w:rsidR="003C436C" w:rsidRPr="003C436C" w:rsidRDefault="003C436C" w:rsidP="003C436C">
            <w:pPr>
              <w:pStyle w:val="ListParagraph"/>
              <w:spacing w:before="240" w:line="360" w:lineRule="auto"/>
              <w:ind w:left="-125" w:right="-103"/>
              <w:contextualSpacing w:val="0"/>
              <w:jc w:val="center"/>
              <w:rPr>
                <w:b/>
                <w:bCs/>
                <w:sz w:val="28"/>
                <w:szCs w:val="24"/>
              </w:rPr>
            </w:pPr>
            <w:r>
              <w:rPr>
                <w:b/>
                <w:bCs/>
                <w:sz w:val="28"/>
                <w:szCs w:val="24"/>
              </w:rPr>
              <w:t>Sign</w:t>
            </w:r>
          </w:p>
        </w:tc>
      </w:tr>
      <w:tr w:rsidR="003C436C" w14:paraId="792318D2" w14:textId="77777777" w:rsidTr="003C436C">
        <w:tc>
          <w:tcPr>
            <w:tcW w:w="3510" w:type="dxa"/>
          </w:tcPr>
          <w:p w14:paraId="548EB5CC" w14:textId="52DFC24F" w:rsidR="003C436C" w:rsidRPr="003C436C" w:rsidRDefault="003C436C" w:rsidP="003C436C">
            <w:pPr>
              <w:pStyle w:val="ListParagraph"/>
              <w:spacing w:before="120" w:after="120"/>
              <w:ind w:left="0" w:right="-79"/>
              <w:contextualSpacing w:val="0"/>
              <w:jc w:val="both"/>
              <w:rPr>
                <w:color w:val="548DD4" w:themeColor="text2" w:themeTint="99"/>
                <w:sz w:val="28"/>
                <w:szCs w:val="24"/>
              </w:rPr>
            </w:pPr>
            <w:r w:rsidRPr="003C436C">
              <w:rPr>
                <w:color w:val="548DD4" w:themeColor="text2" w:themeTint="99"/>
                <w:sz w:val="28"/>
                <w:szCs w:val="24"/>
              </w:rPr>
              <w:t>RANGDAL PAVASAI</w:t>
            </w:r>
          </w:p>
        </w:tc>
        <w:tc>
          <w:tcPr>
            <w:tcW w:w="2969" w:type="dxa"/>
          </w:tcPr>
          <w:p w14:paraId="01E133D9" w14:textId="2479590F" w:rsidR="003C436C" w:rsidRPr="003C436C" w:rsidRDefault="003C436C" w:rsidP="003C436C">
            <w:pPr>
              <w:pStyle w:val="ListParagraph"/>
              <w:spacing w:before="120" w:after="120"/>
              <w:ind w:left="-113" w:right="-119"/>
              <w:contextualSpacing w:val="0"/>
              <w:jc w:val="center"/>
              <w:rPr>
                <w:color w:val="548DD4" w:themeColor="text2" w:themeTint="99"/>
                <w:sz w:val="28"/>
                <w:szCs w:val="24"/>
              </w:rPr>
            </w:pPr>
            <w:r>
              <w:rPr>
                <w:color w:val="548DD4" w:themeColor="text2" w:themeTint="99"/>
                <w:sz w:val="28"/>
                <w:szCs w:val="24"/>
              </w:rPr>
              <w:t>22QM1A6748</w:t>
            </w:r>
          </w:p>
        </w:tc>
        <w:tc>
          <w:tcPr>
            <w:tcW w:w="1567" w:type="dxa"/>
          </w:tcPr>
          <w:p w14:paraId="378EB784" w14:textId="77777777" w:rsidR="003C436C" w:rsidRDefault="003C436C" w:rsidP="003C436C">
            <w:pPr>
              <w:pStyle w:val="ListParagraph"/>
              <w:spacing w:before="120" w:after="120"/>
              <w:ind w:left="0" w:right="754"/>
              <w:contextualSpacing w:val="0"/>
              <w:jc w:val="center"/>
            </w:pPr>
          </w:p>
        </w:tc>
      </w:tr>
      <w:tr w:rsidR="003C436C" w14:paraId="42AC1545" w14:textId="77777777" w:rsidTr="003C436C">
        <w:tc>
          <w:tcPr>
            <w:tcW w:w="3510" w:type="dxa"/>
          </w:tcPr>
          <w:p w14:paraId="527C2746" w14:textId="7BE362BD" w:rsidR="003C436C" w:rsidRPr="003C436C" w:rsidRDefault="003C436C" w:rsidP="003C436C">
            <w:pPr>
              <w:pStyle w:val="ListParagraph"/>
              <w:spacing w:before="120" w:after="120"/>
              <w:ind w:left="0" w:right="-79"/>
              <w:contextualSpacing w:val="0"/>
              <w:jc w:val="both"/>
              <w:rPr>
                <w:color w:val="548DD4" w:themeColor="text2" w:themeTint="99"/>
                <w:sz w:val="28"/>
                <w:szCs w:val="24"/>
              </w:rPr>
            </w:pPr>
            <w:r>
              <w:rPr>
                <w:color w:val="548DD4" w:themeColor="text2" w:themeTint="99"/>
                <w:sz w:val="28"/>
                <w:szCs w:val="24"/>
              </w:rPr>
              <w:t>WAGMARE SANJANA</w:t>
            </w:r>
          </w:p>
        </w:tc>
        <w:tc>
          <w:tcPr>
            <w:tcW w:w="2969" w:type="dxa"/>
          </w:tcPr>
          <w:p w14:paraId="7FFB9359" w14:textId="72EDD7AA" w:rsidR="003C436C" w:rsidRPr="003C436C" w:rsidRDefault="003C436C" w:rsidP="003C436C">
            <w:pPr>
              <w:pStyle w:val="ListParagraph"/>
              <w:spacing w:before="120" w:after="120"/>
              <w:ind w:left="-113" w:right="-119"/>
              <w:contextualSpacing w:val="0"/>
              <w:jc w:val="center"/>
              <w:rPr>
                <w:color w:val="548DD4" w:themeColor="text2" w:themeTint="99"/>
                <w:sz w:val="28"/>
                <w:szCs w:val="24"/>
              </w:rPr>
            </w:pPr>
            <w:r>
              <w:rPr>
                <w:color w:val="548DD4" w:themeColor="text2" w:themeTint="99"/>
                <w:sz w:val="28"/>
                <w:szCs w:val="24"/>
              </w:rPr>
              <w:t>22QM1A6760</w:t>
            </w:r>
          </w:p>
        </w:tc>
        <w:tc>
          <w:tcPr>
            <w:tcW w:w="1567" w:type="dxa"/>
          </w:tcPr>
          <w:p w14:paraId="7150C540" w14:textId="77777777" w:rsidR="003C436C" w:rsidRDefault="003C436C" w:rsidP="003C436C">
            <w:pPr>
              <w:pStyle w:val="ListParagraph"/>
              <w:spacing w:before="120" w:after="120"/>
              <w:ind w:left="0" w:right="754"/>
              <w:contextualSpacing w:val="0"/>
              <w:jc w:val="center"/>
            </w:pPr>
          </w:p>
        </w:tc>
      </w:tr>
      <w:tr w:rsidR="003C436C" w14:paraId="5E1CF337" w14:textId="77777777" w:rsidTr="003C436C">
        <w:tc>
          <w:tcPr>
            <w:tcW w:w="3510" w:type="dxa"/>
          </w:tcPr>
          <w:p w14:paraId="5EB8DCFE" w14:textId="4888D70A" w:rsidR="003C436C" w:rsidRPr="003C436C" w:rsidRDefault="003C436C" w:rsidP="003C436C">
            <w:pPr>
              <w:pStyle w:val="ListParagraph"/>
              <w:spacing w:before="120" w:after="120"/>
              <w:ind w:left="0" w:right="-79"/>
              <w:contextualSpacing w:val="0"/>
              <w:jc w:val="both"/>
              <w:rPr>
                <w:color w:val="548DD4" w:themeColor="text2" w:themeTint="99"/>
                <w:sz w:val="28"/>
                <w:szCs w:val="24"/>
              </w:rPr>
            </w:pPr>
            <w:r>
              <w:rPr>
                <w:color w:val="548DD4" w:themeColor="text2" w:themeTint="99"/>
                <w:sz w:val="28"/>
                <w:szCs w:val="24"/>
              </w:rPr>
              <w:t>U. SAI HRUTHIVN</w:t>
            </w:r>
          </w:p>
        </w:tc>
        <w:tc>
          <w:tcPr>
            <w:tcW w:w="2969" w:type="dxa"/>
          </w:tcPr>
          <w:p w14:paraId="7502EFCF" w14:textId="4E0B433F" w:rsidR="003C436C" w:rsidRPr="003C436C" w:rsidRDefault="003C436C" w:rsidP="003C436C">
            <w:pPr>
              <w:pStyle w:val="ListParagraph"/>
              <w:spacing w:before="120" w:after="120"/>
              <w:ind w:left="-113" w:right="-119"/>
              <w:contextualSpacing w:val="0"/>
              <w:jc w:val="center"/>
              <w:rPr>
                <w:color w:val="548DD4" w:themeColor="text2" w:themeTint="99"/>
                <w:sz w:val="28"/>
                <w:szCs w:val="24"/>
              </w:rPr>
            </w:pPr>
            <w:r>
              <w:rPr>
                <w:color w:val="548DD4" w:themeColor="text2" w:themeTint="99"/>
                <w:sz w:val="28"/>
                <w:szCs w:val="24"/>
              </w:rPr>
              <w:t>21N81A67C5</w:t>
            </w:r>
          </w:p>
        </w:tc>
        <w:tc>
          <w:tcPr>
            <w:tcW w:w="1567" w:type="dxa"/>
          </w:tcPr>
          <w:p w14:paraId="0CB6DBDA" w14:textId="77777777" w:rsidR="003C436C" w:rsidRDefault="003C436C" w:rsidP="003C436C">
            <w:pPr>
              <w:pStyle w:val="ListParagraph"/>
              <w:spacing w:before="120" w:after="120"/>
              <w:ind w:left="0" w:right="754"/>
              <w:contextualSpacing w:val="0"/>
              <w:jc w:val="center"/>
            </w:pPr>
          </w:p>
        </w:tc>
      </w:tr>
      <w:tr w:rsidR="003C436C" w14:paraId="2F90CD6D" w14:textId="77777777" w:rsidTr="003C436C">
        <w:tc>
          <w:tcPr>
            <w:tcW w:w="3510" w:type="dxa"/>
          </w:tcPr>
          <w:p w14:paraId="17AB6797" w14:textId="12E70C7C" w:rsidR="003C436C" w:rsidRPr="003C436C" w:rsidRDefault="006E112B" w:rsidP="003C436C">
            <w:pPr>
              <w:pStyle w:val="ListParagraph"/>
              <w:spacing w:before="120" w:after="120"/>
              <w:ind w:left="0" w:right="-79"/>
              <w:contextualSpacing w:val="0"/>
              <w:jc w:val="both"/>
              <w:rPr>
                <w:color w:val="548DD4" w:themeColor="text2" w:themeTint="99"/>
                <w:sz w:val="28"/>
                <w:szCs w:val="24"/>
              </w:rPr>
            </w:pPr>
            <w:r>
              <w:rPr>
                <w:color w:val="548DD4" w:themeColor="text2" w:themeTint="99"/>
                <w:sz w:val="28"/>
                <w:szCs w:val="24"/>
              </w:rPr>
              <w:t>P NAGA PRABHAS</w:t>
            </w:r>
          </w:p>
        </w:tc>
        <w:tc>
          <w:tcPr>
            <w:tcW w:w="2969" w:type="dxa"/>
          </w:tcPr>
          <w:p w14:paraId="25B1C0D5" w14:textId="055B46AA" w:rsidR="003C436C" w:rsidRPr="003C436C" w:rsidRDefault="003C436C" w:rsidP="003C436C">
            <w:pPr>
              <w:pStyle w:val="ListParagraph"/>
              <w:spacing w:before="120" w:after="120"/>
              <w:ind w:left="-113" w:right="-119"/>
              <w:contextualSpacing w:val="0"/>
              <w:jc w:val="center"/>
              <w:rPr>
                <w:color w:val="548DD4" w:themeColor="text2" w:themeTint="99"/>
                <w:sz w:val="28"/>
                <w:szCs w:val="24"/>
              </w:rPr>
            </w:pPr>
            <w:r>
              <w:rPr>
                <w:color w:val="548DD4" w:themeColor="text2" w:themeTint="99"/>
                <w:sz w:val="28"/>
                <w:szCs w:val="24"/>
              </w:rPr>
              <w:t>22QM1A67</w:t>
            </w:r>
            <w:r w:rsidR="006E112B">
              <w:rPr>
                <w:color w:val="548DD4" w:themeColor="text2" w:themeTint="99"/>
                <w:sz w:val="28"/>
                <w:szCs w:val="24"/>
              </w:rPr>
              <w:t>48</w:t>
            </w:r>
          </w:p>
        </w:tc>
        <w:tc>
          <w:tcPr>
            <w:tcW w:w="1567" w:type="dxa"/>
          </w:tcPr>
          <w:p w14:paraId="2F3F6EF7" w14:textId="77777777" w:rsidR="003C436C" w:rsidRDefault="003C436C" w:rsidP="003C436C">
            <w:pPr>
              <w:pStyle w:val="ListParagraph"/>
              <w:spacing w:before="120" w:after="120"/>
              <w:ind w:left="0" w:right="754"/>
              <w:contextualSpacing w:val="0"/>
              <w:jc w:val="center"/>
            </w:pPr>
          </w:p>
        </w:tc>
      </w:tr>
    </w:tbl>
    <w:p w14:paraId="2093BB1C" w14:textId="2344AF54" w:rsidR="00586104" w:rsidRDefault="00586104"/>
    <w:p w14:paraId="1D06F6C5" w14:textId="77777777" w:rsidR="00586104" w:rsidRDefault="00586104">
      <w:r>
        <w:br w:type="page"/>
      </w:r>
    </w:p>
    <w:p w14:paraId="1FEEB28E" w14:textId="2E1993D4" w:rsidR="003C436C" w:rsidRDefault="00586104" w:rsidP="00586104">
      <w:pPr>
        <w:pStyle w:val="Heading1"/>
      </w:pPr>
      <w:r>
        <w:lastRenderedPageBreak/>
        <w:t>ACKNOWLEDGEMENT</w:t>
      </w:r>
    </w:p>
    <w:p w14:paraId="45B8932A" w14:textId="14DA3B03" w:rsidR="001075A7" w:rsidRPr="001075A7" w:rsidRDefault="001075A7" w:rsidP="001075A7">
      <w:pPr>
        <w:pStyle w:val="BodyText"/>
        <w:spacing w:before="240"/>
        <w:ind w:left="425" w:right="471"/>
        <w:jc w:val="both"/>
        <w:rPr>
          <w:rFonts w:cs="Times New Roman"/>
        </w:rPr>
      </w:pPr>
      <w:r>
        <w:rPr>
          <w:rFonts w:cs="Times New Roman"/>
          <w:spacing w:val="-1"/>
        </w:rPr>
        <w:t>T</w:t>
      </w:r>
      <w:r w:rsidRPr="00C620E7">
        <w:rPr>
          <w:rFonts w:cs="Times New Roman"/>
        </w:rPr>
        <w:t>he</w:t>
      </w:r>
      <w:r w:rsidRPr="00C620E7">
        <w:rPr>
          <w:rFonts w:cs="Times New Roman"/>
          <w:spacing w:val="1"/>
        </w:rPr>
        <w:t xml:space="preserve"> </w:t>
      </w:r>
      <w:r w:rsidRPr="00C620E7">
        <w:rPr>
          <w:rFonts w:cs="Times New Roman"/>
        </w:rPr>
        <w:t>satisfaction</w:t>
      </w:r>
      <w:r w:rsidRPr="00C620E7">
        <w:rPr>
          <w:rFonts w:cs="Times New Roman"/>
          <w:spacing w:val="1"/>
        </w:rPr>
        <w:t xml:space="preserve"> </w:t>
      </w:r>
      <w:r w:rsidRPr="00C620E7">
        <w:rPr>
          <w:rFonts w:cs="Times New Roman"/>
        </w:rPr>
        <w:t>that</w:t>
      </w:r>
      <w:r w:rsidRPr="00C620E7">
        <w:rPr>
          <w:rFonts w:cs="Times New Roman"/>
          <w:spacing w:val="55"/>
        </w:rPr>
        <w:t xml:space="preserve"> </w:t>
      </w:r>
      <w:r w:rsidRPr="00C620E7">
        <w:rPr>
          <w:rFonts w:cs="Times New Roman"/>
        </w:rPr>
        <w:t>accompanies</w:t>
      </w:r>
      <w:r w:rsidRPr="00C620E7">
        <w:rPr>
          <w:rFonts w:cs="Times New Roman"/>
          <w:spacing w:val="55"/>
        </w:rPr>
        <w:t xml:space="preserve"> </w:t>
      </w:r>
      <w:r w:rsidRPr="00C620E7">
        <w:rPr>
          <w:rFonts w:cs="Times New Roman"/>
        </w:rPr>
        <w:t>the</w:t>
      </w:r>
      <w:r w:rsidRPr="00C620E7">
        <w:rPr>
          <w:rFonts w:cs="Times New Roman"/>
          <w:spacing w:val="55"/>
        </w:rPr>
        <w:t xml:space="preserve"> </w:t>
      </w:r>
      <w:r w:rsidRPr="00C620E7">
        <w:rPr>
          <w:rFonts w:cs="Times New Roman"/>
        </w:rPr>
        <w:t>successful</w:t>
      </w:r>
      <w:r w:rsidRPr="00C620E7">
        <w:rPr>
          <w:rFonts w:cs="Times New Roman"/>
          <w:spacing w:val="55"/>
        </w:rPr>
        <w:t xml:space="preserve"> </w:t>
      </w:r>
      <w:r w:rsidRPr="00C620E7">
        <w:rPr>
          <w:rFonts w:cs="Times New Roman"/>
        </w:rPr>
        <w:t>completion</w:t>
      </w:r>
      <w:r w:rsidRPr="00C620E7">
        <w:rPr>
          <w:rFonts w:cs="Times New Roman"/>
          <w:spacing w:val="55"/>
        </w:rPr>
        <w:t xml:space="preserve"> </w:t>
      </w:r>
      <w:r w:rsidRPr="00C620E7">
        <w:rPr>
          <w:rFonts w:cs="Times New Roman"/>
        </w:rPr>
        <w:t>of</w:t>
      </w:r>
      <w:r w:rsidRPr="00C620E7">
        <w:rPr>
          <w:rFonts w:cs="Times New Roman"/>
          <w:spacing w:val="55"/>
        </w:rPr>
        <w:t xml:space="preserve"> </w:t>
      </w:r>
      <w:r w:rsidRPr="00C620E7">
        <w:rPr>
          <w:rFonts w:cs="Times New Roman"/>
        </w:rPr>
        <w:t>the</w:t>
      </w:r>
      <w:r w:rsidRPr="00C620E7">
        <w:rPr>
          <w:rFonts w:cs="Times New Roman"/>
          <w:spacing w:val="55"/>
        </w:rPr>
        <w:t xml:space="preserve"> </w:t>
      </w:r>
      <w:r w:rsidRPr="00C620E7">
        <w:rPr>
          <w:rFonts w:cs="Times New Roman"/>
        </w:rPr>
        <w:t>task</w:t>
      </w:r>
      <w:r>
        <w:rPr>
          <w:rFonts w:cs="Times New Roman"/>
        </w:rPr>
        <w:t xml:space="preserve"> </w:t>
      </w:r>
      <w:r w:rsidRPr="00C620E7">
        <w:rPr>
          <w:rFonts w:cs="Times New Roman"/>
          <w:spacing w:val="-53"/>
        </w:rPr>
        <w:t xml:space="preserve"> </w:t>
      </w:r>
      <w:r w:rsidRPr="00C620E7">
        <w:rPr>
          <w:rFonts w:cs="Times New Roman"/>
        </w:rPr>
        <w:t>would</w:t>
      </w:r>
      <w:r w:rsidRPr="00C620E7">
        <w:rPr>
          <w:rFonts w:cs="Times New Roman"/>
          <w:spacing w:val="1"/>
        </w:rPr>
        <w:t xml:space="preserve"> </w:t>
      </w:r>
      <w:r w:rsidRPr="00C620E7">
        <w:rPr>
          <w:rFonts w:cs="Times New Roman"/>
        </w:rPr>
        <w:t>be</w:t>
      </w:r>
      <w:r w:rsidRPr="00C620E7">
        <w:rPr>
          <w:rFonts w:cs="Times New Roman"/>
          <w:spacing w:val="1"/>
        </w:rPr>
        <w:t xml:space="preserve"> </w:t>
      </w:r>
      <w:r w:rsidRPr="00C620E7">
        <w:rPr>
          <w:rFonts w:cs="Times New Roman"/>
        </w:rPr>
        <w:t>put</w:t>
      </w:r>
      <w:r w:rsidRPr="00C620E7">
        <w:rPr>
          <w:rFonts w:cs="Times New Roman"/>
          <w:spacing w:val="1"/>
        </w:rPr>
        <w:t xml:space="preserve"> </w:t>
      </w:r>
      <w:r w:rsidRPr="00C620E7">
        <w:rPr>
          <w:rFonts w:cs="Times New Roman"/>
        </w:rPr>
        <w:t>incomplete</w:t>
      </w:r>
      <w:r w:rsidRPr="00C620E7">
        <w:rPr>
          <w:rFonts w:cs="Times New Roman"/>
          <w:spacing w:val="1"/>
        </w:rPr>
        <w:t xml:space="preserve"> </w:t>
      </w:r>
      <w:r w:rsidRPr="00C620E7">
        <w:rPr>
          <w:rFonts w:cs="Times New Roman"/>
        </w:rPr>
        <w:t>without</w:t>
      </w:r>
      <w:r w:rsidRPr="00C620E7">
        <w:rPr>
          <w:rFonts w:cs="Times New Roman"/>
          <w:spacing w:val="1"/>
        </w:rPr>
        <w:t xml:space="preserve"> </w:t>
      </w:r>
      <w:r w:rsidRPr="00C620E7">
        <w:rPr>
          <w:rFonts w:cs="Times New Roman"/>
        </w:rPr>
        <w:t>the</w:t>
      </w:r>
      <w:r w:rsidRPr="00C620E7">
        <w:rPr>
          <w:rFonts w:cs="Times New Roman"/>
          <w:spacing w:val="1"/>
        </w:rPr>
        <w:t xml:space="preserve"> </w:t>
      </w:r>
      <w:r w:rsidRPr="00C620E7">
        <w:rPr>
          <w:rFonts w:cs="Times New Roman"/>
        </w:rPr>
        <w:t>mention</w:t>
      </w:r>
      <w:r w:rsidRPr="00C620E7">
        <w:rPr>
          <w:rFonts w:cs="Times New Roman"/>
          <w:spacing w:val="54"/>
        </w:rPr>
        <w:t xml:space="preserve"> </w:t>
      </w:r>
      <w:r w:rsidRPr="00C620E7">
        <w:rPr>
          <w:rFonts w:cs="Times New Roman"/>
        </w:rPr>
        <w:t>of</w:t>
      </w:r>
      <w:r w:rsidRPr="00C620E7">
        <w:rPr>
          <w:rFonts w:cs="Times New Roman"/>
          <w:spacing w:val="54"/>
        </w:rPr>
        <w:t xml:space="preserve"> </w:t>
      </w:r>
      <w:r w:rsidRPr="00C620E7">
        <w:rPr>
          <w:rFonts w:cs="Times New Roman"/>
        </w:rPr>
        <w:t>the</w:t>
      </w:r>
      <w:r w:rsidRPr="00C620E7">
        <w:rPr>
          <w:rFonts w:cs="Times New Roman"/>
          <w:spacing w:val="54"/>
        </w:rPr>
        <w:t xml:space="preserve"> </w:t>
      </w:r>
      <w:r w:rsidRPr="00C620E7">
        <w:rPr>
          <w:rFonts w:cs="Times New Roman"/>
        </w:rPr>
        <w:t>people</w:t>
      </w:r>
      <w:r w:rsidRPr="00C620E7">
        <w:rPr>
          <w:rFonts w:cs="Times New Roman"/>
          <w:spacing w:val="55"/>
        </w:rPr>
        <w:t xml:space="preserve"> </w:t>
      </w:r>
      <w:r w:rsidRPr="00C620E7">
        <w:rPr>
          <w:rFonts w:cs="Times New Roman"/>
        </w:rPr>
        <w:t>who</w:t>
      </w:r>
      <w:r w:rsidRPr="00C620E7">
        <w:rPr>
          <w:rFonts w:cs="Times New Roman"/>
          <w:spacing w:val="54"/>
        </w:rPr>
        <w:t xml:space="preserve"> </w:t>
      </w:r>
      <w:r w:rsidRPr="00C620E7">
        <w:rPr>
          <w:rFonts w:cs="Times New Roman"/>
        </w:rPr>
        <w:t>made</w:t>
      </w:r>
      <w:r w:rsidRPr="00C620E7">
        <w:rPr>
          <w:rFonts w:cs="Times New Roman"/>
          <w:spacing w:val="54"/>
        </w:rPr>
        <w:t xml:space="preserve"> </w:t>
      </w:r>
      <w:r w:rsidRPr="00C620E7">
        <w:rPr>
          <w:rFonts w:cs="Times New Roman"/>
        </w:rPr>
        <w:t>it</w:t>
      </w:r>
      <w:r w:rsidRPr="00C620E7">
        <w:rPr>
          <w:rFonts w:cs="Times New Roman"/>
          <w:spacing w:val="1"/>
        </w:rPr>
        <w:t xml:space="preserve"> </w:t>
      </w:r>
      <w:r w:rsidRPr="00C620E7">
        <w:rPr>
          <w:rFonts w:cs="Times New Roman"/>
        </w:rPr>
        <w:t>possible,</w:t>
      </w:r>
      <w:r w:rsidRPr="00C620E7">
        <w:rPr>
          <w:rFonts w:cs="Times New Roman"/>
          <w:spacing w:val="54"/>
        </w:rPr>
        <w:t xml:space="preserve"> </w:t>
      </w:r>
      <w:r w:rsidRPr="00C620E7">
        <w:rPr>
          <w:rFonts w:cs="Times New Roman"/>
        </w:rPr>
        <w:t>whose</w:t>
      </w:r>
      <w:r w:rsidRPr="00C620E7">
        <w:rPr>
          <w:rFonts w:cs="Times New Roman"/>
          <w:spacing w:val="54"/>
        </w:rPr>
        <w:t xml:space="preserve"> </w:t>
      </w:r>
      <w:r w:rsidRPr="00C620E7">
        <w:rPr>
          <w:rFonts w:cs="Times New Roman"/>
        </w:rPr>
        <w:t>constant</w:t>
      </w:r>
      <w:r w:rsidRPr="00C620E7">
        <w:rPr>
          <w:rFonts w:cs="Times New Roman"/>
          <w:spacing w:val="54"/>
        </w:rPr>
        <w:t xml:space="preserve"> </w:t>
      </w:r>
      <w:r w:rsidRPr="00C620E7">
        <w:rPr>
          <w:rFonts w:cs="Times New Roman"/>
        </w:rPr>
        <w:t>guidance</w:t>
      </w:r>
      <w:r w:rsidRPr="00C620E7">
        <w:rPr>
          <w:rFonts w:cs="Times New Roman"/>
          <w:spacing w:val="55"/>
        </w:rPr>
        <w:t xml:space="preserve"> </w:t>
      </w:r>
      <w:r w:rsidRPr="00C620E7">
        <w:rPr>
          <w:rFonts w:cs="Times New Roman"/>
        </w:rPr>
        <w:t>and</w:t>
      </w:r>
      <w:r w:rsidRPr="00C620E7">
        <w:rPr>
          <w:rFonts w:cs="Times New Roman"/>
          <w:spacing w:val="54"/>
        </w:rPr>
        <w:t xml:space="preserve"> </w:t>
      </w:r>
      <w:r w:rsidRPr="00C620E7">
        <w:rPr>
          <w:rFonts w:cs="Times New Roman"/>
        </w:rPr>
        <w:t>encouragement</w:t>
      </w:r>
      <w:r w:rsidRPr="00C620E7">
        <w:rPr>
          <w:rFonts w:cs="Times New Roman"/>
          <w:spacing w:val="54"/>
        </w:rPr>
        <w:t xml:space="preserve"> </w:t>
      </w:r>
      <w:r w:rsidRPr="00C620E7">
        <w:rPr>
          <w:rFonts w:cs="Times New Roman"/>
        </w:rPr>
        <w:t>crown</w:t>
      </w:r>
      <w:r w:rsidRPr="00C620E7">
        <w:rPr>
          <w:rFonts w:cs="Times New Roman"/>
          <w:spacing w:val="54"/>
        </w:rPr>
        <w:t xml:space="preserve"> </w:t>
      </w:r>
      <w:r w:rsidRPr="00C620E7">
        <w:rPr>
          <w:rFonts w:cs="Times New Roman"/>
        </w:rPr>
        <w:t>all</w:t>
      </w:r>
      <w:r w:rsidRPr="00C620E7">
        <w:rPr>
          <w:rFonts w:cs="Times New Roman"/>
          <w:spacing w:val="55"/>
        </w:rPr>
        <w:t xml:space="preserve"> </w:t>
      </w:r>
      <w:r w:rsidRPr="00C620E7">
        <w:rPr>
          <w:rFonts w:cs="Times New Roman"/>
        </w:rPr>
        <w:t>the</w:t>
      </w:r>
      <w:r w:rsidRPr="00C620E7">
        <w:rPr>
          <w:rFonts w:cs="Times New Roman"/>
          <w:spacing w:val="54"/>
        </w:rPr>
        <w:t xml:space="preserve"> </w:t>
      </w:r>
      <w:r w:rsidRPr="00C620E7">
        <w:rPr>
          <w:rFonts w:cs="Times New Roman"/>
        </w:rPr>
        <w:t>efforts</w:t>
      </w:r>
      <w:r w:rsidRPr="00C620E7">
        <w:rPr>
          <w:rFonts w:cs="Times New Roman"/>
          <w:spacing w:val="1"/>
        </w:rPr>
        <w:t xml:space="preserve"> </w:t>
      </w:r>
      <w:r w:rsidRPr="00C620E7">
        <w:rPr>
          <w:rFonts w:cs="Times New Roman"/>
        </w:rPr>
        <w:t>with</w:t>
      </w:r>
      <w:r w:rsidRPr="00C620E7">
        <w:rPr>
          <w:rFonts w:cs="Times New Roman"/>
          <w:spacing w:val="9"/>
        </w:rPr>
        <w:t xml:space="preserve"> </w:t>
      </w:r>
      <w:r w:rsidRPr="00C620E7">
        <w:rPr>
          <w:rFonts w:cs="Times New Roman"/>
        </w:rPr>
        <w:t>success.</w:t>
      </w:r>
    </w:p>
    <w:p w14:paraId="7831CA09" w14:textId="047A78AD" w:rsidR="001075A7" w:rsidRPr="001075A7" w:rsidRDefault="001075A7" w:rsidP="001075A7">
      <w:pPr>
        <w:pStyle w:val="BodyText"/>
        <w:spacing w:before="240"/>
        <w:ind w:left="425" w:right="471"/>
        <w:jc w:val="both"/>
        <w:rPr>
          <w:rFonts w:cs="Times New Roman"/>
        </w:rPr>
      </w:pPr>
      <w:r w:rsidRPr="00C620E7">
        <w:rPr>
          <w:rFonts w:cs="Times New Roman"/>
          <w:w w:val="105"/>
        </w:rPr>
        <w:t>We</w:t>
      </w:r>
      <w:r w:rsidRPr="00C620E7">
        <w:rPr>
          <w:rFonts w:cs="Times New Roman"/>
          <w:spacing w:val="1"/>
          <w:w w:val="105"/>
        </w:rPr>
        <w:t xml:space="preserve"> </w:t>
      </w:r>
      <w:r w:rsidRPr="00C620E7">
        <w:rPr>
          <w:rFonts w:cs="Times New Roman"/>
          <w:w w:val="105"/>
        </w:rPr>
        <w:t>wish</w:t>
      </w:r>
      <w:r w:rsidRPr="00C620E7">
        <w:rPr>
          <w:rFonts w:cs="Times New Roman"/>
          <w:spacing w:val="1"/>
          <w:w w:val="105"/>
        </w:rPr>
        <w:t xml:space="preserve"> </w:t>
      </w:r>
      <w:r w:rsidRPr="00C620E7">
        <w:rPr>
          <w:rFonts w:cs="Times New Roman"/>
          <w:w w:val="105"/>
        </w:rPr>
        <w:t>to</w:t>
      </w:r>
      <w:r w:rsidRPr="00C620E7">
        <w:rPr>
          <w:rFonts w:cs="Times New Roman"/>
          <w:spacing w:val="1"/>
          <w:w w:val="105"/>
        </w:rPr>
        <w:t xml:space="preserve"> </w:t>
      </w:r>
      <w:r w:rsidRPr="00C620E7">
        <w:rPr>
          <w:rFonts w:cs="Times New Roman"/>
          <w:w w:val="105"/>
        </w:rPr>
        <w:t>express</w:t>
      </w:r>
      <w:r w:rsidRPr="00C620E7">
        <w:rPr>
          <w:rFonts w:cs="Times New Roman"/>
          <w:spacing w:val="1"/>
          <w:w w:val="105"/>
        </w:rPr>
        <w:t xml:space="preserve"> </w:t>
      </w:r>
      <w:r w:rsidRPr="00C620E7">
        <w:rPr>
          <w:rFonts w:cs="Times New Roman"/>
          <w:w w:val="105"/>
        </w:rPr>
        <w:t>our</w:t>
      </w:r>
      <w:r w:rsidRPr="00C620E7">
        <w:rPr>
          <w:rFonts w:cs="Times New Roman"/>
          <w:spacing w:val="1"/>
          <w:w w:val="105"/>
        </w:rPr>
        <w:t xml:space="preserve"> </w:t>
      </w:r>
      <w:r w:rsidRPr="00C620E7">
        <w:rPr>
          <w:rFonts w:cs="Times New Roman"/>
          <w:w w:val="105"/>
        </w:rPr>
        <w:t>deep</w:t>
      </w:r>
      <w:r w:rsidRPr="00C620E7">
        <w:rPr>
          <w:rFonts w:cs="Times New Roman"/>
          <w:spacing w:val="1"/>
          <w:w w:val="105"/>
        </w:rPr>
        <w:t xml:space="preserve"> </w:t>
      </w:r>
      <w:r w:rsidRPr="00C620E7">
        <w:rPr>
          <w:rFonts w:cs="Times New Roman"/>
          <w:w w:val="105"/>
        </w:rPr>
        <w:t>sense</w:t>
      </w:r>
      <w:r w:rsidRPr="00C620E7">
        <w:rPr>
          <w:rFonts w:cs="Times New Roman"/>
          <w:spacing w:val="1"/>
          <w:w w:val="105"/>
        </w:rPr>
        <w:t xml:space="preserve"> </w:t>
      </w:r>
      <w:r w:rsidRPr="00C620E7">
        <w:rPr>
          <w:rFonts w:cs="Times New Roman"/>
          <w:w w:val="105"/>
        </w:rPr>
        <w:t>of</w:t>
      </w:r>
      <w:r w:rsidRPr="00C620E7">
        <w:rPr>
          <w:rFonts w:cs="Times New Roman"/>
          <w:spacing w:val="1"/>
          <w:w w:val="105"/>
        </w:rPr>
        <w:t xml:space="preserve"> </w:t>
      </w:r>
      <w:r w:rsidRPr="00C620E7">
        <w:rPr>
          <w:rFonts w:cs="Times New Roman"/>
          <w:w w:val="105"/>
        </w:rPr>
        <w:t>gratitude</w:t>
      </w:r>
      <w:r w:rsidRPr="00C620E7">
        <w:rPr>
          <w:rFonts w:cs="Times New Roman"/>
          <w:spacing w:val="1"/>
          <w:w w:val="105"/>
        </w:rPr>
        <w:t xml:space="preserve"> </w:t>
      </w:r>
      <w:r w:rsidRPr="00C620E7">
        <w:rPr>
          <w:rFonts w:cs="Times New Roman"/>
          <w:w w:val="105"/>
        </w:rPr>
        <w:t>to</w:t>
      </w:r>
      <w:r w:rsidR="006E112B">
        <w:rPr>
          <w:rFonts w:cs="Times New Roman"/>
          <w:w w:val="105"/>
        </w:rPr>
        <w:t xml:space="preserve"> </w:t>
      </w:r>
      <w:r w:rsidR="006E112B">
        <w:rPr>
          <w:rFonts w:cs="Times New Roman"/>
          <w:b/>
          <w:w w:val="105"/>
        </w:rPr>
        <w:t>Dr. Jhade Srinivas</w:t>
      </w:r>
      <w:r w:rsidRPr="00C620E7">
        <w:rPr>
          <w:rFonts w:cs="Times New Roman"/>
          <w:w w:val="105"/>
        </w:rPr>
        <w:t>,</w:t>
      </w:r>
      <w:r>
        <w:rPr>
          <w:rFonts w:cs="Times New Roman"/>
          <w:w w:val="105"/>
        </w:rPr>
        <w:t xml:space="preserve"> </w:t>
      </w:r>
      <w:r>
        <w:rPr>
          <w:rFonts w:cs="Times New Roman"/>
          <w:spacing w:val="1"/>
          <w:w w:val="105"/>
        </w:rPr>
        <w:t>A</w:t>
      </w:r>
      <w:r w:rsidR="006E112B">
        <w:rPr>
          <w:rFonts w:cs="Times New Roman"/>
          <w:spacing w:val="1"/>
          <w:w w:val="105"/>
        </w:rPr>
        <w:t>ssociate</w:t>
      </w:r>
      <w:r>
        <w:rPr>
          <w:rFonts w:cs="Times New Roman"/>
          <w:spacing w:val="1"/>
          <w:w w:val="105"/>
        </w:rPr>
        <w:t xml:space="preserve"> </w:t>
      </w:r>
      <w:r w:rsidRPr="00C620E7">
        <w:rPr>
          <w:rFonts w:cs="Times New Roman"/>
          <w:w w:val="105"/>
        </w:rPr>
        <w:t>Professor, CSE- Data Science and Project Supervisor, Department</w:t>
      </w:r>
      <w:r w:rsidRPr="00C620E7">
        <w:rPr>
          <w:rFonts w:cs="Times New Roman"/>
          <w:spacing w:val="-54"/>
          <w:w w:val="105"/>
        </w:rPr>
        <w:t xml:space="preserve"> </w:t>
      </w:r>
      <w:r w:rsidRPr="00C620E7">
        <w:rPr>
          <w:rFonts w:cs="Times New Roman"/>
          <w:w w:val="105"/>
        </w:rPr>
        <w:t>of Computer Science and Engineering - Data Science, KG Reddy College of Engineering &amp; Technology, for his able guidance</w:t>
      </w:r>
      <w:r w:rsidRPr="00C620E7">
        <w:rPr>
          <w:rFonts w:cs="Times New Roman"/>
          <w:spacing w:val="14"/>
          <w:w w:val="105"/>
        </w:rPr>
        <w:t xml:space="preserve"> </w:t>
      </w:r>
      <w:r w:rsidRPr="00C620E7">
        <w:rPr>
          <w:rFonts w:cs="Times New Roman"/>
          <w:w w:val="105"/>
        </w:rPr>
        <w:t>and</w:t>
      </w:r>
      <w:r w:rsidRPr="00C620E7">
        <w:rPr>
          <w:rFonts w:cs="Times New Roman"/>
          <w:spacing w:val="14"/>
          <w:w w:val="105"/>
        </w:rPr>
        <w:t xml:space="preserve"> </w:t>
      </w:r>
      <w:r w:rsidRPr="00C620E7">
        <w:rPr>
          <w:rFonts w:cs="Times New Roman"/>
          <w:w w:val="105"/>
        </w:rPr>
        <w:t>useful</w:t>
      </w:r>
      <w:r w:rsidRPr="00C620E7">
        <w:rPr>
          <w:rFonts w:cs="Times New Roman"/>
          <w:spacing w:val="15"/>
          <w:w w:val="105"/>
        </w:rPr>
        <w:t xml:space="preserve"> </w:t>
      </w:r>
      <w:r w:rsidRPr="00C620E7">
        <w:rPr>
          <w:rFonts w:cs="Times New Roman"/>
          <w:w w:val="105"/>
        </w:rPr>
        <w:t>suggestions,</w:t>
      </w:r>
      <w:r w:rsidRPr="00C620E7">
        <w:rPr>
          <w:rFonts w:cs="Times New Roman"/>
          <w:spacing w:val="18"/>
          <w:w w:val="105"/>
        </w:rPr>
        <w:t xml:space="preserve"> </w:t>
      </w:r>
      <w:r w:rsidRPr="00C620E7">
        <w:rPr>
          <w:rFonts w:cs="Times New Roman"/>
          <w:w w:val="105"/>
        </w:rPr>
        <w:t>which</w:t>
      </w:r>
      <w:r w:rsidRPr="00C620E7">
        <w:rPr>
          <w:rFonts w:cs="Times New Roman"/>
          <w:spacing w:val="14"/>
          <w:w w:val="105"/>
        </w:rPr>
        <w:t xml:space="preserve"> </w:t>
      </w:r>
      <w:r w:rsidRPr="00C620E7">
        <w:rPr>
          <w:rFonts w:cs="Times New Roman"/>
          <w:w w:val="105"/>
        </w:rPr>
        <w:t>helped</w:t>
      </w:r>
      <w:r w:rsidRPr="00C620E7">
        <w:rPr>
          <w:rFonts w:cs="Times New Roman"/>
          <w:spacing w:val="14"/>
          <w:w w:val="105"/>
        </w:rPr>
        <w:t xml:space="preserve"> </w:t>
      </w:r>
      <w:r w:rsidRPr="00C620E7">
        <w:rPr>
          <w:rFonts w:cs="Times New Roman"/>
          <w:w w:val="105"/>
        </w:rPr>
        <w:t>us</w:t>
      </w:r>
      <w:r w:rsidRPr="00C620E7">
        <w:rPr>
          <w:rFonts w:cs="Times New Roman"/>
          <w:spacing w:val="15"/>
          <w:w w:val="105"/>
        </w:rPr>
        <w:t xml:space="preserve"> </w:t>
      </w:r>
      <w:r w:rsidRPr="00C620E7">
        <w:rPr>
          <w:rFonts w:cs="Times New Roman"/>
          <w:w w:val="105"/>
        </w:rPr>
        <w:t>in</w:t>
      </w:r>
      <w:r w:rsidRPr="00C620E7">
        <w:rPr>
          <w:rFonts w:cs="Times New Roman"/>
          <w:spacing w:val="14"/>
          <w:w w:val="105"/>
        </w:rPr>
        <w:t xml:space="preserve"> </w:t>
      </w:r>
      <w:r w:rsidRPr="00C620E7">
        <w:rPr>
          <w:rFonts w:cs="Times New Roman"/>
          <w:w w:val="105"/>
        </w:rPr>
        <w:t>completing</w:t>
      </w:r>
      <w:r w:rsidRPr="00C620E7">
        <w:rPr>
          <w:rFonts w:cs="Times New Roman"/>
          <w:spacing w:val="14"/>
          <w:w w:val="105"/>
        </w:rPr>
        <w:t xml:space="preserve"> </w:t>
      </w:r>
      <w:r w:rsidRPr="00C620E7">
        <w:rPr>
          <w:rFonts w:cs="Times New Roman"/>
          <w:w w:val="105"/>
        </w:rPr>
        <w:t>the</w:t>
      </w:r>
      <w:r w:rsidRPr="00C620E7">
        <w:rPr>
          <w:rFonts w:cs="Times New Roman"/>
          <w:spacing w:val="15"/>
          <w:w w:val="105"/>
        </w:rPr>
        <w:t xml:space="preserve"> </w:t>
      </w:r>
      <w:r w:rsidRPr="00C620E7">
        <w:rPr>
          <w:rFonts w:cs="Times New Roman"/>
          <w:w w:val="105"/>
        </w:rPr>
        <w:t>project</w:t>
      </w:r>
      <w:r w:rsidRPr="00C620E7">
        <w:rPr>
          <w:rFonts w:cs="Times New Roman"/>
          <w:spacing w:val="14"/>
          <w:w w:val="105"/>
        </w:rPr>
        <w:t xml:space="preserve"> </w:t>
      </w:r>
      <w:r w:rsidRPr="00C620E7">
        <w:rPr>
          <w:rFonts w:cs="Times New Roman"/>
          <w:w w:val="105"/>
        </w:rPr>
        <w:t>in</w:t>
      </w:r>
      <w:r w:rsidRPr="00C620E7">
        <w:rPr>
          <w:rFonts w:cs="Times New Roman"/>
          <w:spacing w:val="14"/>
          <w:w w:val="105"/>
        </w:rPr>
        <w:t xml:space="preserve"> </w:t>
      </w:r>
      <w:r w:rsidRPr="00C620E7">
        <w:rPr>
          <w:rFonts w:cs="Times New Roman"/>
          <w:w w:val="105"/>
        </w:rPr>
        <w:t>time.</w:t>
      </w:r>
    </w:p>
    <w:p w14:paraId="663B147F" w14:textId="745F9635" w:rsidR="001075A7" w:rsidRPr="001075A7" w:rsidRDefault="001075A7" w:rsidP="001075A7">
      <w:pPr>
        <w:pStyle w:val="BodyText"/>
        <w:spacing w:before="240"/>
        <w:ind w:left="425" w:right="471"/>
        <w:jc w:val="both"/>
        <w:rPr>
          <w:rFonts w:cs="Times New Roman"/>
        </w:rPr>
      </w:pPr>
      <w:r w:rsidRPr="00C620E7">
        <w:rPr>
          <w:rFonts w:cs="Times New Roman"/>
          <w:w w:val="110"/>
        </w:rPr>
        <w:t xml:space="preserve">We are particularly thankful to </w:t>
      </w:r>
      <w:r>
        <w:rPr>
          <w:rFonts w:cs="Times New Roman"/>
          <w:b/>
          <w:w w:val="110"/>
        </w:rPr>
        <w:t>M</w:t>
      </w:r>
      <w:r w:rsidRPr="00C620E7">
        <w:rPr>
          <w:rFonts w:cs="Times New Roman"/>
          <w:b/>
          <w:w w:val="110"/>
        </w:rPr>
        <w:t>r.</w:t>
      </w:r>
      <w:r>
        <w:rPr>
          <w:rFonts w:cs="Times New Roman"/>
          <w:b/>
          <w:w w:val="110"/>
        </w:rPr>
        <w:t xml:space="preserve"> </w:t>
      </w:r>
      <w:r w:rsidRPr="00C620E7">
        <w:rPr>
          <w:rFonts w:cs="Times New Roman"/>
          <w:b/>
          <w:spacing w:val="1"/>
          <w:w w:val="105"/>
        </w:rPr>
        <w:t>L.</w:t>
      </w:r>
      <w:r>
        <w:rPr>
          <w:rFonts w:cs="Times New Roman"/>
          <w:b/>
          <w:spacing w:val="1"/>
          <w:w w:val="105"/>
        </w:rPr>
        <w:t xml:space="preserve"> Govardhan</w:t>
      </w:r>
      <w:r w:rsidRPr="00C620E7">
        <w:rPr>
          <w:rFonts w:cs="Times New Roman"/>
          <w:w w:val="110"/>
        </w:rPr>
        <w:t>, the Head of</w:t>
      </w:r>
      <w:r w:rsidRPr="00C620E7">
        <w:rPr>
          <w:rFonts w:cs="Times New Roman"/>
          <w:spacing w:val="1"/>
          <w:w w:val="110"/>
        </w:rPr>
        <w:t xml:space="preserve"> </w:t>
      </w:r>
      <w:r w:rsidRPr="00C620E7">
        <w:rPr>
          <w:rFonts w:cs="Times New Roman"/>
          <w:w w:val="105"/>
        </w:rPr>
        <w:t>the Department, Department</w:t>
      </w:r>
      <w:r w:rsidRPr="00C620E7">
        <w:rPr>
          <w:rFonts w:cs="Times New Roman"/>
          <w:spacing w:val="-54"/>
          <w:w w:val="105"/>
        </w:rPr>
        <w:t xml:space="preserve"> </w:t>
      </w:r>
      <w:r w:rsidRPr="00C620E7">
        <w:rPr>
          <w:rFonts w:cs="Times New Roman"/>
          <w:w w:val="105"/>
        </w:rPr>
        <w:t>of Computer Science and Engineering - Data Science, his guidance, intense</w:t>
      </w:r>
      <w:r w:rsidRPr="00C620E7">
        <w:rPr>
          <w:rFonts w:cs="Times New Roman"/>
          <w:spacing w:val="1"/>
          <w:w w:val="105"/>
        </w:rPr>
        <w:t xml:space="preserve"> </w:t>
      </w:r>
      <w:r w:rsidRPr="00C620E7">
        <w:rPr>
          <w:rFonts w:cs="Times New Roman"/>
          <w:spacing w:val="-1"/>
          <w:w w:val="110"/>
        </w:rPr>
        <w:t xml:space="preserve">support </w:t>
      </w:r>
      <w:r w:rsidRPr="00C620E7">
        <w:rPr>
          <w:rFonts w:cs="Times New Roman"/>
          <w:w w:val="110"/>
        </w:rPr>
        <w:t>and encouragement, which helped us to mould our project into a</w:t>
      </w:r>
      <w:r w:rsidRPr="00C620E7">
        <w:rPr>
          <w:rFonts w:cs="Times New Roman"/>
          <w:spacing w:val="1"/>
          <w:w w:val="110"/>
        </w:rPr>
        <w:t xml:space="preserve"> </w:t>
      </w:r>
      <w:r w:rsidRPr="00C620E7">
        <w:rPr>
          <w:rFonts w:cs="Times New Roman"/>
          <w:w w:val="110"/>
        </w:rPr>
        <w:t>successful</w:t>
      </w:r>
      <w:r w:rsidRPr="00C620E7">
        <w:rPr>
          <w:rFonts w:cs="Times New Roman"/>
          <w:spacing w:val="54"/>
          <w:w w:val="110"/>
        </w:rPr>
        <w:t xml:space="preserve"> </w:t>
      </w:r>
      <w:r w:rsidRPr="00C620E7">
        <w:rPr>
          <w:rFonts w:cs="Times New Roman"/>
          <w:w w:val="110"/>
        </w:rPr>
        <w:t>one.</w:t>
      </w:r>
    </w:p>
    <w:p w14:paraId="7FB854F6" w14:textId="3E2C57C0" w:rsidR="001075A7" w:rsidRPr="001075A7" w:rsidRDefault="001075A7" w:rsidP="001075A7">
      <w:pPr>
        <w:pStyle w:val="BodyText"/>
        <w:spacing w:before="240"/>
        <w:ind w:left="425" w:right="471"/>
        <w:jc w:val="both"/>
        <w:rPr>
          <w:rFonts w:cs="Times New Roman"/>
        </w:rPr>
      </w:pPr>
      <w:r w:rsidRPr="00C620E7">
        <w:rPr>
          <w:rFonts w:cs="Times New Roman"/>
          <w:w w:val="110"/>
        </w:rPr>
        <w:t xml:space="preserve">We show gratitude to our honorable Principal </w:t>
      </w:r>
      <w:r w:rsidRPr="00C620E7">
        <w:rPr>
          <w:rFonts w:cs="Times New Roman"/>
          <w:b/>
          <w:w w:val="120"/>
        </w:rPr>
        <w:t>Dr. Sai Satyanarayana Reddy</w:t>
      </w:r>
      <w:r w:rsidRPr="00C620E7">
        <w:rPr>
          <w:rFonts w:cs="Times New Roman"/>
          <w:w w:val="110"/>
        </w:rPr>
        <w:t>, for</w:t>
      </w:r>
      <w:r w:rsidRPr="00C620E7">
        <w:rPr>
          <w:rFonts w:cs="Times New Roman"/>
          <w:spacing w:val="1"/>
          <w:w w:val="110"/>
        </w:rPr>
        <w:t xml:space="preserve"> </w:t>
      </w:r>
      <w:r w:rsidRPr="00C620E7">
        <w:rPr>
          <w:rFonts w:cs="Times New Roman"/>
          <w:w w:val="110"/>
        </w:rPr>
        <w:t>providing</w:t>
      </w:r>
      <w:r w:rsidRPr="00C620E7">
        <w:rPr>
          <w:rFonts w:cs="Times New Roman"/>
          <w:spacing w:val="52"/>
          <w:w w:val="110"/>
        </w:rPr>
        <w:t xml:space="preserve"> </w:t>
      </w:r>
      <w:r w:rsidRPr="00C620E7">
        <w:rPr>
          <w:rFonts w:cs="Times New Roman"/>
          <w:w w:val="110"/>
        </w:rPr>
        <w:t>all</w:t>
      </w:r>
      <w:r w:rsidRPr="00C620E7">
        <w:rPr>
          <w:rFonts w:cs="Times New Roman"/>
          <w:spacing w:val="53"/>
          <w:w w:val="110"/>
        </w:rPr>
        <w:t xml:space="preserve"> </w:t>
      </w:r>
      <w:r w:rsidRPr="00C620E7">
        <w:rPr>
          <w:rFonts w:cs="Times New Roman"/>
          <w:w w:val="110"/>
        </w:rPr>
        <w:t>facilities</w:t>
      </w:r>
      <w:r w:rsidRPr="00C620E7">
        <w:rPr>
          <w:rFonts w:cs="Times New Roman"/>
          <w:spacing w:val="53"/>
          <w:w w:val="110"/>
        </w:rPr>
        <w:t xml:space="preserve"> </w:t>
      </w:r>
      <w:r w:rsidRPr="00C620E7">
        <w:rPr>
          <w:rFonts w:cs="Times New Roman"/>
          <w:w w:val="110"/>
        </w:rPr>
        <w:t>and</w:t>
      </w:r>
      <w:r w:rsidRPr="00C620E7">
        <w:rPr>
          <w:rFonts w:cs="Times New Roman"/>
          <w:spacing w:val="52"/>
          <w:w w:val="110"/>
        </w:rPr>
        <w:t xml:space="preserve"> </w:t>
      </w:r>
      <w:r w:rsidRPr="00C620E7">
        <w:rPr>
          <w:rFonts w:cs="Times New Roman"/>
          <w:w w:val="110"/>
        </w:rPr>
        <w:t>support.</w:t>
      </w:r>
    </w:p>
    <w:p w14:paraId="6E1C4094" w14:textId="17A6B674" w:rsidR="001075A7" w:rsidRPr="001075A7" w:rsidRDefault="001075A7" w:rsidP="001075A7">
      <w:pPr>
        <w:spacing w:before="240" w:after="120"/>
        <w:ind w:left="425" w:right="471"/>
        <w:jc w:val="both"/>
        <w:rPr>
          <w:rFonts w:cs="Times New Roman"/>
        </w:rPr>
      </w:pPr>
      <w:r w:rsidRPr="00C620E7">
        <w:rPr>
          <w:rFonts w:cs="Times New Roman"/>
          <w:w w:val="105"/>
        </w:rPr>
        <w:t>We avail this opportunity to express our deep sense of gratitude and heartful</w:t>
      </w:r>
      <w:r w:rsidRPr="00C620E7">
        <w:rPr>
          <w:rFonts w:cs="Times New Roman"/>
          <w:spacing w:val="1"/>
          <w:w w:val="105"/>
        </w:rPr>
        <w:t xml:space="preserve"> </w:t>
      </w:r>
      <w:r w:rsidRPr="00C620E7">
        <w:rPr>
          <w:rFonts w:cs="Times New Roman"/>
          <w:w w:val="105"/>
        </w:rPr>
        <w:t xml:space="preserve">thanks </w:t>
      </w:r>
      <w:r w:rsidRPr="00C620E7">
        <w:rPr>
          <w:rFonts w:cs="Times New Roman"/>
          <w:b/>
          <w:spacing w:val="1"/>
          <w:w w:val="105"/>
        </w:rPr>
        <w:t>to</w:t>
      </w:r>
      <w:r w:rsidRPr="00C620E7">
        <w:rPr>
          <w:rFonts w:cs="Times New Roman"/>
          <w:b/>
          <w:w w:val="105"/>
        </w:rPr>
        <w:t xml:space="preserve"> </w:t>
      </w:r>
      <w:r w:rsidRPr="00C620E7">
        <w:rPr>
          <w:rFonts w:cs="Times New Roman"/>
          <w:b/>
          <w:spacing w:val="1"/>
          <w:w w:val="105"/>
        </w:rPr>
        <w:t>Dr</w:t>
      </w:r>
      <w:r w:rsidRPr="00C620E7">
        <w:rPr>
          <w:rFonts w:cs="Times New Roman"/>
          <w:b/>
          <w:w w:val="105"/>
        </w:rPr>
        <w:t xml:space="preserve">. </w:t>
      </w:r>
      <w:r w:rsidRPr="00C620E7">
        <w:rPr>
          <w:rFonts w:cs="Times New Roman"/>
          <w:b/>
          <w:spacing w:val="1"/>
          <w:w w:val="105"/>
        </w:rPr>
        <w:t xml:space="preserve"> K. Krishna </w:t>
      </w:r>
      <w:r w:rsidRPr="00C620E7">
        <w:rPr>
          <w:rFonts w:cs="Times New Roman"/>
          <w:b/>
          <w:w w:val="105"/>
        </w:rPr>
        <w:t>Reddy Garu</w:t>
      </w:r>
      <w:r w:rsidRPr="00C620E7">
        <w:rPr>
          <w:rFonts w:cs="Times New Roman"/>
          <w:w w:val="105"/>
        </w:rPr>
        <w:t xml:space="preserve">, </w:t>
      </w:r>
      <w:r w:rsidRPr="00C620E7">
        <w:rPr>
          <w:rFonts w:cs="Times New Roman"/>
          <w:spacing w:val="1"/>
          <w:w w:val="105"/>
        </w:rPr>
        <w:t>Chairman</w:t>
      </w:r>
      <w:r w:rsidRPr="00C620E7">
        <w:rPr>
          <w:rFonts w:cs="Times New Roman"/>
          <w:w w:val="105"/>
        </w:rPr>
        <w:t xml:space="preserve"> </w:t>
      </w:r>
      <w:r w:rsidRPr="00C620E7">
        <w:rPr>
          <w:rFonts w:cs="Times New Roman"/>
          <w:spacing w:val="1"/>
          <w:w w:val="105"/>
        </w:rPr>
        <w:t>and</w:t>
      </w:r>
      <w:r w:rsidRPr="00C620E7">
        <w:rPr>
          <w:rFonts w:cs="Times New Roman"/>
          <w:w w:val="105"/>
        </w:rPr>
        <w:t xml:space="preserve"> </w:t>
      </w:r>
      <w:r w:rsidRPr="00D566AE">
        <w:rPr>
          <w:rFonts w:cs="Times New Roman"/>
          <w:b/>
          <w:bCs/>
          <w:spacing w:val="1"/>
          <w:w w:val="105"/>
        </w:rPr>
        <w:t>Dr.</w:t>
      </w:r>
      <w:r w:rsidRPr="00C620E7">
        <w:rPr>
          <w:rFonts w:cs="Times New Roman"/>
          <w:b/>
          <w:spacing w:val="1"/>
          <w:w w:val="105"/>
        </w:rPr>
        <w:t xml:space="preserve"> Rohit Kandakatla</w:t>
      </w:r>
      <w:r w:rsidRPr="00C620E7">
        <w:rPr>
          <w:rFonts w:cs="Times New Roman"/>
          <w:w w:val="105"/>
        </w:rPr>
        <w:t>,</w:t>
      </w:r>
      <w:r w:rsidRPr="00C620E7">
        <w:rPr>
          <w:rFonts w:cs="Times New Roman"/>
          <w:spacing w:val="1"/>
          <w:w w:val="105"/>
        </w:rPr>
        <w:t xml:space="preserve"> Director </w:t>
      </w:r>
      <w:r w:rsidRPr="00C620E7">
        <w:rPr>
          <w:rFonts w:cs="Times New Roman"/>
          <w:w w:val="105"/>
        </w:rPr>
        <w:t>of</w:t>
      </w:r>
      <w:r w:rsidRPr="00C620E7">
        <w:rPr>
          <w:rFonts w:cs="Times New Roman"/>
          <w:spacing w:val="1"/>
          <w:w w:val="105"/>
        </w:rPr>
        <w:t xml:space="preserve"> </w:t>
      </w:r>
      <w:r w:rsidRPr="00C620E7">
        <w:rPr>
          <w:rFonts w:cs="Times New Roman"/>
          <w:w w:val="105"/>
        </w:rPr>
        <w:t>KG Reddy College of Engineering &amp; Technology,</w:t>
      </w:r>
      <w:r w:rsidRPr="00C620E7">
        <w:rPr>
          <w:rFonts w:cs="Times New Roman"/>
          <w:spacing w:val="1"/>
          <w:w w:val="105"/>
        </w:rPr>
        <w:t xml:space="preserve"> </w:t>
      </w:r>
      <w:r w:rsidRPr="00C620E7">
        <w:rPr>
          <w:rFonts w:cs="Times New Roman"/>
          <w:w w:val="105"/>
        </w:rPr>
        <w:t>for</w:t>
      </w:r>
      <w:r w:rsidRPr="00C620E7">
        <w:rPr>
          <w:rFonts w:cs="Times New Roman"/>
          <w:spacing w:val="1"/>
          <w:w w:val="105"/>
        </w:rPr>
        <w:t xml:space="preserve"> </w:t>
      </w:r>
      <w:r w:rsidRPr="00C620E7">
        <w:rPr>
          <w:rFonts w:cs="Times New Roman"/>
          <w:w w:val="105"/>
        </w:rPr>
        <w:t>providing</w:t>
      </w:r>
      <w:r w:rsidRPr="00C620E7">
        <w:rPr>
          <w:rFonts w:cs="Times New Roman"/>
          <w:spacing w:val="1"/>
          <w:w w:val="105"/>
        </w:rPr>
        <w:t xml:space="preserve"> </w:t>
      </w:r>
      <w:r w:rsidRPr="00C620E7">
        <w:rPr>
          <w:rFonts w:cs="Times New Roman"/>
          <w:w w:val="105"/>
        </w:rPr>
        <w:t>a</w:t>
      </w:r>
      <w:r w:rsidRPr="00C620E7">
        <w:rPr>
          <w:rFonts w:cs="Times New Roman"/>
          <w:spacing w:val="1"/>
          <w:w w:val="105"/>
        </w:rPr>
        <w:t xml:space="preserve"> </w:t>
      </w:r>
      <w:r w:rsidRPr="00C620E7">
        <w:rPr>
          <w:rFonts w:cs="Times New Roman"/>
          <w:w w:val="105"/>
        </w:rPr>
        <w:t>congenial</w:t>
      </w:r>
      <w:r w:rsidRPr="00C620E7">
        <w:rPr>
          <w:rFonts w:cs="Times New Roman"/>
          <w:spacing w:val="1"/>
          <w:w w:val="105"/>
        </w:rPr>
        <w:t xml:space="preserve"> </w:t>
      </w:r>
      <w:r w:rsidRPr="00C620E7">
        <w:rPr>
          <w:rFonts w:cs="Times New Roman"/>
          <w:w w:val="105"/>
        </w:rPr>
        <w:t>atmosphere</w:t>
      </w:r>
      <w:r w:rsidRPr="00C620E7">
        <w:rPr>
          <w:rFonts w:cs="Times New Roman"/>
          <w:spacing w:val="1"/>
          <w:w w:val="105"/>
        </w:rPr>
        <w:t xml:space="preserve"> </w:t>
      </w:r>
      <w:r w:rsidRPr="00C620E7">
        <w:rPr>
          <w:rFonts w:cs="Times New Roman"/>
          <w:w w:val="105"/>
        </w:rPr>
        <w:t>to</w:t>
      </w:r>
      <w:r w:rsidRPr="00C620E7">
        <w:rPr>
          <w:rFonts w:cs="Times New Roman"/>
          <w:spacing w:val="1"/>
          <w:w w:val="105"/>
        </w:rPr>
        <w:t xml:space="preserve"> </w:t>
      </w:r>
      <w:r w:rsidRPr="00C620E7">
        <w:rPr>
          <w:rFonts w:cs="Times New Roman"/>
          <w:w w:val="105"/>
        </w:rPr>
        <w:t>complete</w:t>
      </w:r>
      <w:r w:rsidRPr="00C620E7">
        <w:rPr>
          <w:rFonts w:cs="Times New Roman"/>
          <w:spacing w:val="56"/>
          <w:w w:val="105"/>
        </w:rPr>
        <w:t xml:space="preserve"> </w:t>
      </w:r>
      <w:r w:rsidRPr="00C620E7">
        <w:rPr>
          <w:rFonts w:cs="Times New Roman"/>
          <w:w w:val="105"/>
        </w:rPr>
        <w:t>this project successfully.</w:t>
      </w:r>
    </w:p>
    <w:p w14:paraId="2ADBC076" w14:textId="2E0CE379" w:rsidR="003C436C" w:rsidRDefault="001075A7" w:rsidP="001075A7">
      <w:pPr>
        <w:pStyle w:val="ListParagraph"/>
        <w:spacing w:before="240" w:after="120" w:line="240" w:lineRule="auto"/>
        <w:ind w:left="425" w:right="471"/>
        <w:contextualSpacing w:val="0"/>
        <w:jc w:val="both"/>
        <w:rPr>
          <w:rFonts w:cs="Times New Roman"/>
          <w:w w:val="105"/>
        </w:rPr>
      </w:pPr>
      <w:r w:rsidRPr="00C620E7">
        <w:rPr>
          <w:rFonts w:cs="Times New Roman"/>
          <w:w w:val="105"/>
        </w:rPr>
        <w:t>We also thank all the staff members of Department</w:t>
      </w:r>
      <w:r w:rsidRPr="00C620E7">
        <w:rPr>
          <w:rFonts w:cs="Times New Roman"/>
          <w:spacing w:val="-54"/>
          <w:w w:val="105"/>
        </w:rPr>
        <w:t xml:space="preserve"> </w:t>
      </w:r>
      <w:r w:rsidRPr="00C620E7">
        <w:rPr>
          <w:rFonts w:cs="Times New Roman"/>
          <w:w w:val="105"/>
        </w:rPr>
        <w:t>of Computer Science and Engineering - Data Science, KG Reddy College of Engineering &amp; Technology</w:t>
      </w:r>
      <w:r w:rsidRPr="00C620E7">
        <w:rPr>
          <w:rFonts w:cs="Times New Roman"/>
          <w:spacing w:val="1"/>
          <w:w w:val="105"/>
        </w:rPr>
        <w:t xml:space="preserve"> </w:t>
      </w:r>
      <w:r w:rsidRPr="00C620E7">
        <w:rPr>
          <w:rFonts w:cs="Times New Roman"/>
          <w:w w:val="105"/>
        </w:rPr>
        <w:t>for</w:t>
      </w:r>
      <w:r w:rsidRPr="00C620E7">
        <w:rPr>
          <w:rFonts w:cs="Times New Roman"/>
          <w:spacing w:val="1"/>
          <w:w w:val="105"/>
        </w:rPr>
        <w:t xml:space="preserve"> </w:t>
      </w:r>
      <w:r w:rsidRPr="00C620E7">
        <w:rPr>
          <w:rFonts w:cs="Times New Roman"/>
          <w:w w:val="105"/>
        </w:rPr>
        <w:t>their</w:t>
      </w:r>
      <w:r w:rsidRPr="00C620E7">
        <w:rPr>
          <w:rFonts w:cs="Times New Roman"/>
          <w:spacing w:val="1"/>
          <w:w w:val="105"/>
        </w:rPr>
        <w:t xml:space="preserve"> </w:t>
      </w:r>
      <w:r w:rsidRPr="00C620E7">
        <w:rPr>
          <w:rFonts w:cs="Times New Roman"/>
          <w:w w:val="105"/>
        </w:rPr>
        <w:t>valuable</w:t>
      </w:r>
      <w:r w:rsidRPr="00C620E7">
        <w:rPr>
          <w:rFonts w:cs="Times New Roman"/>
          <w:spacing w:val="1"/>
          <w:w w:val="105"/>
        </w:rPr>
        <w:t xml:space="preserve"> </w:t>
      </w:r>
      <w:r w:rsidRPr="00C620E7">
        <w:rPr>
          <w:rFonts w:cs="Times New Roman"/>
          <w:w w:val="105"/>
        </w:rPr>
        <w:t>support</w:t>
      </w:r>
      <w:r w:rsidRPr="00C620E7">
        <w:rPr>
          <w:rFonts w:cs="Times New Roman"/>
          <w:spacing w:val="1"/>
          <w:w w:val="105"/>
        </w:rPr>
        <w:t xml:space="preserve"> </w:t>
      </w:r>
      <w:r w:rsidRPr="00C620E7">
        <w:rPr>
          <w:rFonts w:cs="Times New Roman"/>
          <w:w w:val="105"/>
        </w:rPr>
        <w:t>and</w:t>
      </w:r>
      <w:r w:rsidRPr="00C620E7">
        <w:rPr>
          <w:rFonts w:cs="Times New Roman"/>
          <w:spacing w:val="1"/>
          <w:w w:val="105"/>
        </w:rPr>
        <w:t xml:space="preserve"> </w:t>
      </w:r>
      <w:r w:rsidRPr="00C620E7">
        <w:rPr>
          <w:rFonts w:cs="Times New Roman"/>
          <w:w w:val="105"/>
        </w:rPr>
        <w:t xml:space="preserve">generous advice. </w:t>
      </w:r>
      <w:r w:rsidRPr="00C620E7">
        <w:rPr>
          <w:rFonts w:cs="Times New Roman"/>
          <w:spacing w:val="1"/>
          <w:w w:val="105"/>
        </w:rPr>
        <w:t xml:space="preserve"> </w:t>
      </w:r>
      <w:r w:rsidRPr="00C620E7">
        <w:rPr>
          <w:rFonts w:cs="Times New Roman"/>
          <w:w w:val="105"/>
        </w:rPr>
        <w:t>Finally, thanks to all our</w:t>
      </w:r>
      <w:r w:rsidRPr="00C620E7">
        <w:rPr>
          <w:rFonts w:cs="Times New Roman"/>
          <w:spacing w:val="1"/>
          <w:w w:val="105"/>
        </w:rPr>
        <w:t xml:space="preserve"> </w:t>
      </w:r>
      <w:r w:rsidRPr="00C620E7">
        <w:rPr>
          <w:rFonts w:cs="Times New Roman"/>
          <w:w w:val="105"/>
        </w:rPr>
        <w:t>friends</w:t>
      </w:r>
      <w:r w:rsidRPr="00C620E7">
        <w:rPr>
          <w:rFonts w:cs="Times New Roman"/>
          <w:spacing w:val="15"/>
          <w:w w:val="105"/>
        </w:rPr>
        <w:t xml:space="preserve"> </w:t>
      </w:r>
      <w:r w:rsidRPr="00C620E7">
        <w:rPr>
          <w:rFonts w:cs="Times New Roman"/>
          <w:w w:val="105"/>
        </w:rPr>
        <w:t>and</w:t>
      </w:r>
      <w:r w:rsidRPr="00C620E7">
        <w:rPr>
          <w:rFonts w:cs="Times New Roman"/>
          <w:spacing w:val="16"/>
          <w:w w:val="105"/>
        </w:rPr>
        <w:t xml:space="preserve"> </w:t>
      </w:r>
      <w:r w:rsidRPr="00C620E7">
        <w:rPr>
          <w:rFonts w:cs="Times New Roman"/>
          <w:w w:val="105"/>
        </w:rPr>
        <w:t>family</w:t>
      </w:r>
      <w:r w:rsidRPr="00C620E7">
        <w:rPr>
          <w:rFonts w:cs="Times New Roman"/>
          <w:spacing w:val="16"/>
          <w:w w:val="105"/>
        </w:rPr>
        <w:t xml:space="preserve"> </w:t>
      </w:r>
      <w:r w:rsidRPr="00C620E7">
        <w:rPr>
          <w:rFonts w:cs="Times New Roman"/>
          <w:w w:val="105"/>
        </w:rPr>
        <w:t>members</w:t>
      </w:r>
      <w:r w:rsidRPr="00C620E7">
        <w:rPr>
          <w:rFonts w:cs="Times New Roman"/>
          <w:spacing w:val="16"/>
          <w:w w:val="105"/>
        </w:rPr>
        <w:t xml:space="preserve"> </w:t>
      </w:r>
      <w:r w:rsidRPr="00C620E7">
        <w:rPr>
          <w:rFonts w:cs="Times New Roman"/>
          <w:w w:val="105"/>
        </w:rPr>
        <w:t>for</w:t>
      </w:r>
      <w:r w:rsidRPr="00C620E7">
        <w:rPr>
          <w:rFonts w:cs="Times New Roman"/>
          <w:spacing w:val="16"/>
          <w:w w:val="105"/>
        </w:rPr>
        <w:t xml:space="preserve"> </w:t>
      </w:r>
      <w:r w:rsidRPr="00C620E7">
        <w:rPr>
          <w:rFonts w:cs="Times New Roman"/>
          <w:w w:val="105"/>
        </w:rPr>
        <w:t>their</w:t>
      </w:r>
      <w:r w:rsidRPr="00C620E7">
        <w:rPr>
          <w:rFonts w:cs="Times New Roman"/>
          <w:spacing w:val="16"/>
          <w:w w:val="105"/>
        </w:rPr>
        <w:t xml:space="preserve"> </w:t>
      </w:r>
      <w:r w:rsidRPr="00C620E7">
        <w:rPr>
          <w:rFonts w:cs="Times New Roman"/>
          <w:w w:val="105"/>
        </w:rPr>
        <w:t>continuous</w:t>
      </w:r>
      <w:r w:rsidRPr="00C620E7">
        <w:rPr>
          <w:rFonts w:cs="Times New Roman"/>
          <w:spacing w:val="16"/>
          <w:w w:val="105"/>
        </w:rPr>
        <w:t xml:space="preserve"> </w:t>
      </w:r>
      <w:r w:rsidRPr="00C620E7">
        <w:rPr>
          <w:rFonts w:cs="Times New Roman"/>
          <w:w w:val="105"/>
        </w:rPr>
        <w:t>support</w:t>
      </w:r>
      <w:r w:rsidRPr="00C620E7">
        <w:rPr>
          <w:rFonts w:cs="Times New Roman"/>
          <w:spacing w:val="16"/>
          <w:w w:val="105"/>
        </w:rPr>
        <w:t xml:space="preserve"> </w:t>
      </w:r>
      <w:r w:rsidRPr="00C620E7">
        <w:rPr>
          <w:rFonts w:cs="Times New Roman"/>
          <w:w w:val="105"/>
        </w:rPr>
        <w:t>and</w:t>
      </w:r>
      <w:r w:rsidRPr="00C620E7">
        <w:rPr>
          <w:rFonts w:cs="Times New Roman"/>
          <w:spacing w:val="16"/>
          <w:w w:val="105"/>
        </w:rPr>
        <w:t xml:space="preserve"> </w:t>
      </w:r>
      <w:r w:rsidRPr="00C620E7">
        <w:rPr>
          <w:rFonts w:cs="Times New Roman"/>
          <w:w w:val="105"/>
        </w:rPr>
        <w:t>enthusiastic</w:t>
      </w:r>
      <w:r w:rsidRPr="00C620E7">
        <w:rPr>
          <w:rFonts w:cs="Times New Roman"/>
          <w:spacing w:val="16"/>
          <w:w w:val="105"/>
        </w:rPr>
        <w:t xml:space="preserve"> </w:t>
      </w:r>
      <w:r w:rsidRPr="00C620E7">
        <w:rPr>
          <w:rFonts w:cs="Times New Roman"/>
          <w:w w:val="105"/>
        </w:rPr>
        <w:t>help</w:t>
      </w:r>
      <w:r>
        <w:rPr>
          <w:rFonts w:cs="Times New Roman"/>
          <w:w w:val="105"/>
        </w:rPr>
        <w:t>.</w:t>
      </w:r>
    </w:p>
    <w:p w14:paraId="62B9249E" w14:textId="77777777" w:rsidR="001075A7" w:rsidRDefault="001075A7" w:rsidP="001075A7">
      <w:pPr>
        <w:spacing w:before="240" w:after="120" w:line="240" w:lineRule="auto"/>
        <w:ind w:right="471"/>
        <w:jc w:val="both"/>
      </w:pPr>
    </w:p>
    <w:p w14:paraId="727023AA" w14:textId="77777777" w:rsidR="001075A7" w:rsidRDefault="001075A7" w:rsidP="001075A7">
      <w:pPr>
        <w:pStyle w:val="ListParagraph"/>
        <w:spacing w:before="240" w:after="120" w:line="240" w:lineRule="auto"/>
        <w:ind w:left="425" w:right="471"/>
        <w:contextualSpacing w:val="0"/>
        <w:jc w:val="both"/>
      </w:pPr>
    </w:p>
    <w:tbl>
      <w:tblPr>
        <w:tblStyle w:val="TableGrid"/>
        <w:tblW w:w="5748" w:type="dxa"/>
        <w:tblInd w:w="3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806"/>
      </w:tblGrid>
      <w:tr w:rsidR="006E112B" w14:paraId="4DC12B04" w14:textId="18A05ABB" w:rsidTr="006E112B">
        <w:tc>
          <w:tcPr>
            <w:tcW w:w="2942" w:type="dxa"/>
          </w:tcPr>
          <w:p w14:paraId="7E6397BD" w14:textId="1B3EF737" w:rsidR="006E112B" w:rsidRPr="001075A7" w:rsidRDefault="006E112B" w:rsidP="001075A7">
            <w:pPr>
              <w:pStyle w:val="ListParagraph"/>
              <w:spacing w:before="120" w:after="120"/>
              <w:ind w:left="-108" w:right="-108"/>
              <w:contextualSpacing w:val="0"/>
              <w:rPr>
                <w:sz w:val="28"/>
                <w:szCs w:val="24"/>
              </w:rPr>
            </w:pPr>
            <w:r>
              <w:rPr>
                <w:sz w:val="28"/>
                <w:szCs w:val="24"/>
              </w:rPr>
              <w:t>RANGDAL PAVANSAI</w:t>
            </w:r>
          </w:p>
        </w:tc>
        <w:tc>
          <w:tcPr>
            <w:tcW w:w="2806" w:type="dxa"/>
          </w:tcPr>
          <w:p w14:paraId="5AC578E5" w14:textId="38A6F3F0" w:rsidR="006E112B" w:rsidRDefault="006E112B" w:rsidP="006E112B">
            <w:pPr>
              <w:pStyle w:val="ListParagraph"/>
              <w:spacing w:before="120" w:after="120"/>
              <w:ind w:left="-108" w:right="-108"/>
              <w:contextualSpacing w:val="0"/>
              <w:jc w:val="right"/>
              <w:rPr>
                <w:sz w:val="28"/>
                <w:szCs w:val="24"/>
              </w:rPr>
            </w:pPr>
            <w:r>
              <w:rPr>
                <w:sz w:val="28"/>
                <w:szCs w:val="24"/>
              </w:rPr>
              <w:t>22QM1A6748</w:t>
            </w:r>
          </w:p>
        </w:tc>
      </w:tr>
      <w:tr w:rsidR="006E112B" w14:paraId="2D8A8C81" w14:textId="64BBD589" w:rsidTr="006E112B">
        <w:tc>
          <w:tcPr>
            <w:tcW w:w="2942" w:type="dxa"/>
          </w:tcPr>
          <w:p w14:paraId="069C197D" w14:textId="5B51646D" w:rsidR="006E112B" w:rsidRDefault="006E112B" w:rsidP="001075A7">
            <w:pPr>
              <w:pStyle w:val="ListParagraph"/>
              <w:spacing w:before="120" w:after="120"/>
              <w:ind w:left="-108" w:right="-108"/>
              <w:contextualSpacing w:val="0"/>
            </w:pPr>
            <w:r w:rsidRPr="001075A7">
              <w:rPr>
                <w:sz w:val="28"/>
                <w:szCs w:val="24"/>
              </w:rPr>
              <w:t>WAGMARE SANJANA</w:t>
            </w:r>
          </w:p>
        </w:tc>
        <w:tc>
          <w:tcPr>
            <w:tcW w:w="2806" w:type="dxa"/>
          </w:tcPr>
          <w:p w14:paraId="14FBDBA3" w14:textId="5D168DA6" w:rsidR="006E112B" w:rsidRPr="001075A7" w:rsidRDefault="006E112B" w:rsidP="006E112B">
            <w:pPr>
              <w:pStyle w:val="ListParagraph"/>
              <w:spacing w:before="120" w:after="120"/>
              <w:ind w:left="-108" w:right="-108"/>
              <w:contextualSpacing w:val="0"/>
              <w:jc w:val="right"/>
              <w:rPr>
                <w:sz w:val="28"/>
                <w:szCs w:val="24"/>
              </w:rPr>
            </w:pPr>
            <w:r>
              <w:rPr>
                <w:sz w:val="28"/>
                <w:szCs w:val="24"/>
              </w:rPr>
              <w:t>22QM1A6760</w:t>
            </w:r>
          </w:p>
        </w:tc>
      </w:tr>
      <w:tr w:rsidR="006E112B" w14:paraId="39F34288" w14:textId="1D25C127" w:rsidTr="006E112B">
        <w:tc>
          <w:tcPr>
            <w:tcW w:w="2942" w:type="dxa"/>
          </w:tcPr>
          <w:p w14:paraId="373CFE44" w14:textId="78CDC51F" w:rsidR="006E112B" w:rsidRPr="001075A7" w:rsidRDefault="006E112B" w:rsidP="001075A7">
            <w:pPr>
              <w:pStyle w:val="ListParagraph"/>
              <w:spacing w:before="120" w:after="120"/>
              <w:ind w:left="-108" w:right="-108"/>
              <w:contextualSpacing w:val="0"/>
              <w:rPr>
                <w:sz w:val="28"/>
                <w:szCs w:val="24"/>
              </w:rPr>
            </w:pPr>
            <w:r>
              <w:rPr>
                <w:sz w:val="28"/>
                <w:szCs w:val="24"/>
              </w:rPr>
              <w:t>U. SAI HRUTHVIN</w:t>
            </w:r>
          </w:p>
        </w:tc>
        <w:tc>
          <w:tcPr>
            <w:tcW w:w="2806" w:type="dxa"/>
          </w:tcPr>
          <w:p w14:paraId="4C6FACD7" w14:textId="1F1428A1" w:rsidR="006E112B" w:rsidRDefault="006E112B" w:rsidP="006E112B">
            <w:pPr>
              <w:pStyle w:val="ListParagraph"/>
              <w:spacing w:before="120" w:after="120"/>
              <w:ind w:left="-108" w:right="-108"/>
              <w:contextualSpacing w:val="0"/>
              <w:jc w:val="right"/>
              <w:rPr>
                <w:sz w:val="28"/>
                <w:szCs w:val="24"/>
              </w:rPr>
            </w:pPr>
            <w:r>
              <w:rPr>
                <w:sz w:val="28"/>
                <w:szCs w:val="24"/>
              </w:rPr>
              <w:t>21N81A67C5</w:t>
            </w:r>
          </w:p>
        </w:tc>
      </w:tr>
      <w:tr w:rsidR="006E112B" w14:paraId="399B0F75" w14:textId="73468C5E" w:rsidTr="006E112B">
        <w:tc>
          <w:tcPr>
            <w:tcW w:w="2942" w:type="dxa"/>
          </w:tcPr>
          <w:p w14:paraId="444C2E5A" w14:textId="73F3A133" w:rsidR="006E112B" w:rsidRPr="001075A7" w:rsidRDefault="006E112B" w:rsidP="001075A7">
            <w:pPr>
              <w:pStyle w:val="ListParagraph"/>
              <w:spacing w:before="120" w:after="120"/>
              <w:ind w:left="-108" w:right="-108"/>
              <w:contextualSpacing w:val="0"/>
              <w:rPr>
                <w:sz w:val="28"/>
                <w:szCs w:val="24"/>
              </w:rPr>
            </w:pPr>
            <w:r>
              <w:rPr>
                <w:sz w:val="28"/>
                <w:szCs w:val="24"/>
              </w:rPr>
              <w:t>P. NAGA PRABHAS</w:t>
            </w:r>
          </w:p>
        </w:tc>
        <w:tc>
          <w:tcPr>
            <w:tcW w:w="2806" w:type="dxa"/>
          </w:tcPr>
          <w:p w14:paraId="7483F14D" w14:textId="21F975EC" w:rsidR="006E112B" w:rsidRDefault="006E112B" w:rsidP="006E112B">
            <w:pPr>
              <w:pStyle w:val="ListParagraph"/>
              <w:spacing w:before="120" w:after="120"/>
              <w:ind w:left="-108" w:right="-108"/>
              <w:contextualSpacing w:val="0"/>
              <w:jc w:val="right"/>
              <w:rPr>
                <w:sz w:val="28"/>
                <w:szCs w:val="24"/>
              </w:rPr>
            </w:pPr>
            <w:r>
              <w:rPr>
                <w:sz w:val="28"/>
                <w:szCs w:val="24"/>
              </w:rPr>
              <w:t>22QM1A6746</w:t>
            </w:r>
          </w:p>
        </w:tc>
      </w:tr>
    </w:tbl>
    <w:p w14:paraId="6F269D8F" w14:textId="6B6EF8C0" w:rsidR="001075A7" w:rsidRDefault="001075A7" w:rsidP="001075A7">
      <w:pPr>
        <w:pStyle w:val="ListParagraph"/>
        <w:spacing w:before="240" w:after="120" w:line="240" w:lineRule="auto"/>
        <w:ind w:left="425" w:right="471"/>
        <w:contextualSpacing w:val="0"/>
        <w:jc w:val="right"/>
      </w:pPr>
    </w:p>
    <w:p w14:paraId="1B49DFD4" w14:textId="77777777" w:rsidR="001075A7" w:rsidRDefault="001075A7">
      <w:r>
        <w:br w:type="page"/>
      </w:r>
    </w:p>
    <w:p w14:paraId="1435B50A" w14:textId="4A5AA6F2" w:rsidR="001075A7" w:rsidRPr="002246BD" w:rsidRDefault="0041712D" w:rsidP="0041712D">
      <w:pPr>
        <w:pStyle w:val="Heading1"/>
        <w:ind w:right="-96"/>
        <w:rPr>
          <w:color w:val="EE0000"/>
        </w:rPr>
      </w:pPr>
      <w:r w:rsidRPr="002246BD">
        <w:rPr>
          <w:color w:val="EE0000"/>
        </w:rPr>
        <w:lastRenderedPageBreak/>
        <w:t>ABSTRACT</w:t>
      </w:r>
    </w:p>
    <w:p w14:paraId="6D4BE551" w14:textId="62A80BC9" w:rsidR="0041712D" w:rsidRDefault="0041712D" w:rsidP="0041712D">
      <w:pPr>
        <w:spacing w:before="240" w:line="360" w:lineRule="auto"/>
        <w:jc w:val="both"/>
        <w:rPr>
          <w:lang w:val="en-IN"/>
        </w:rPr>
      </w:pPr>
      <w:r w:rsidRPr="0041712D">
        <w:rPr>
          <w:lang w:val="en-IN"/>
        </w:rPr>
        <w:t xml:space="preserve">The "Xara! Text-To-Speech Project by Tech T-Rex" is a simple and interactive web application designed to convert text into speech in various languages. Built using Python and </w:t>
      </w:r>
      <w:proofErr w:type="spellStart"/>
      <w:r w:rsidRPr="0041712D">
        <w:rPr>
          <w:lang w:val="en-IN"/>
        </w:rPr>
        <w:t>Streamlit</w:t>
      </w:r>
      <w:proofErr w:type="spellEnd"/>
      <w:r w:rsidRPr="0041712D">
        <w:rPr>
          <w:lang w:val="en-IN"/>
        </w:rPr>
        <w:t>, the app provides a platform for users to upload different types of files, extract text, translate it into their preferred language, and listen to the translated content as speech.</w:t>
      </w:r>
      <w:r>
        <w:rPr>
          <w:lang w:val="en-IN"/>
        </w:rPr>
        <w:t xml:space="preserve"> </w:t>
      </w:r>
      <w:r w:rsidRPr="0041712D">
        <w:rPr>
          <w:lang w:val="en-IN"/>
        </w:rPr>
        <w:t>The application supports text extraction from plain text files, PDFs, Word documents, and even images. For images, it uses Optical Character Recognition (OCR) to detect and extract the text. Once the text is extracted, users can review or edit it directly in the app.</w:t>
      </w:r>
      <w:r>
        <w:rPr>
          <w:lang w:val="en-IN"/>
        </w:rPr>
        <w:t xml:space="preserve"> </w:t>
      </w:r>
      <w:r w:rsidRPr="0041712D">
        <w:rPr>
          <w:lang w:val="en-IN"/>
        </w:rPr>
        <w:t>A key feature of Xara is its ability to translate text into multiple languages. Users can choose from a list of Indian and international languages through easy-to-use dropdown menus. To avoid confusion, the app ensures that only one type of language (Indian or international) can be selected at a time.</w:t>
      </w:r>
      <w:r>
        <w:rPr>
          <w:lang w:val="en-IN"/>
        </w:rPr>
        <w:t xml:space="preserve"> </w:t>
      </w:r>
      <w:r w:rsidRPr="0041712D">
        <w:rPr>
          <w:lang w:val="en-IN"/>
        </w:rPr>
        <w:t>If the user uploads a long text, the app splits it into smaller, manageable chunks to ensure smooth translation and text-to-speech conversion. It uses the Google Translator service to translate the text, automatically detecting the source language and converting it into the selected language.</w:t>
      </w:r>
      <w:r>
        <w:rPr>
          <w:lang w:val="en-IN"/>
        </w:rPr>
        <w:t xml:space="preserve"> </w:t>
      </w:r>
      <w:r w:rsidRPr="0041712D">
        <w:rPr>
          <w:lang w:val="en-IN"/>
        </w:rPr>
        <w:t xml:space="preserve">Once the text is ready, the app uses </w:t>
      </w:r>
      <w:proofErr w:type="spellStart"/>
      <w:r w:rsidRPr="0041712D">
        <w:rPr>
          <w:lang w:val="en-IN"/>
        </w:rPr>
        <w:t>gTTS</w:t>
      </w:r>
      <w:proofErr w:type="spellEnd"/>
      <w:r w:rsidRPr="0041712D">
        <w:rPr>
          <w:lang w:val="en-IN"/>
        </w:rPr>
        <w:t xml:space="preserve"> (Google Text-to-Speech) to generate audio from the translated text. Users can listen to the audio directly within the app and enjoy the results of their input and selections.</w:t>
      </w:r>
      <w:r>
        <w:rPr>
          <w:lang w:val="en-IN"/>
        </w:rPr>
        <w:t xml:space="preserve"> </w:t>
      </w:r>
      <w:r w:rsidRPr="0041712D">
        <w:rPr>
          <w:lang w:val="en-IN"/>
        </w:rPr>
        <w:t>The interface is clean and user-friendly, featuring file upload options, text editing areas, and buttons for performing translation and text-to-speech operations. Additionally, a link to the project's GitHub repository is provided for users who want to explore the code behind the application.</w:t>
      </w:r>
      <w:r>
        <w:rPr>
          <w:lang w:val="en-IN"/>
        </w:rPr>
        <w:t xml:space="preserve"> </w:t>
      </w:r>
      <w:r w:rsidRPr="0041712D">
        <w:rPr>
          <w:lang w:val="en-IN"/>
        </w:rPr>
        <w:t>The app is ideal for anyone looking for a simple way to convert text from various sources into speech in their preferred language. It combines multiple tools and functionalities into one platform, making it a versatile and accessible solution for text-to-speech and translation tasks.</w:t>
      </w:r>
    </w:p>
    <w:p w14:paraId="63D904F8" w14:textId="77777777" w:rsidR="0041712D" w:rsidRDefault="0041712D">
      <w:pPr>
        <w:rPr>
          <w:lang w:val="en-IN"/>
        </w:rPr>
      </w:pPr>
      <w:r>
        <w:rPr>
          <w:lang w:val="en-IN"/>
        </w:rPr>
        <w:br w:type="page"/>
      </w:r>
    </w:p>
    <w:p w14:paraId="5FDDFFB7" w14:textId="78A2FC0C" w:rsidR="0041712D" w:rsidRDefault="00B34E15" w:rsidP="00B34E15">
      <w:pPr>
        <w:pStyle w:val="Heading1"/>
        <w:rPr>
          <w:lang w:val="en-IN"/>
        </w:rPr>
      </w:pPr>
      <w:r>
        <w:rPr>
          <w:lang w:val="en-IN"/>
        </w:rPr>
        <w:lastRenderedPageBreak/>
        <w:t>LIST OF FIGURES</w:t>
      </w:r>
    </w:p>
    <w:tbl>
      <w:tblPr>
        <w:tblStyle w:val="TableGrid"/>
        <w:tblW w:w="8789" w:type="dxa"/>
        <w:tblInd w:w="108" w:type="dxa"/>
        <w:tblLook w:val="04A0" w:firstRow="1" w:lastRow="0" w:firstColumn="1" w:lastColumn="0" w:noHBand="0" w:noVBand="1"/>
      </w:tblPr>
      <w:tblGrid>
        <w:gridCol w:w="1276"/>
        <w:gridCol w:w="1418"/>
        <w:gridCol w:w="4677"/>
        <w:gridCol w:w="1418"/>
      </w:tblGrid>
      <w:tr w:rsidR="00B34E15" w14:paraId="265461D3" w14:textId="77777777" w:rsidTr="00B34E15">
        <w:tc>
          <w:tcPr>
            <w:tcW w:w="1276" w:type="dxa"/>
          </w:tcPr>
          <w:p w14:paraId="05359F6A" w14:textId="5C5D9D73" w:rsidR="00B34E15" w:rsidRPr="00B34E15" w:rsidRDefault="00B34E15" w:rsidP="00B34E15">
            <w:pPr>
              <w:spacing w:before="120" w:after="120"/>
              <w:ind w:left="-142" w:right="-102"/>
              <w:jc w:val="center"/>
              <w:rPr>
                <w:b/>
                <w:bCs/>
                <w:sz w:val="28"/>
                <w:szCs w:val="24"/>
                <w:lang w:val="en-IN"/>
              </w:rPr>
            </w:pPr>
            <w:r w:rsidRPr="00B34E15">
              <w:rPr>
                <w:b/>
                <w:bCs/>
                <w:sz w:val="28"/>
                <w:szCs w:val="24"/>
                <w:lang w:val="en-IN"/>
              </w:rPr>
              <w:t>S. No.</w:t>
            </w:r>
          </w:p>
        </w:tc>
        <w:tc>
          <w:tcPr>
            <w:tcW w:w="1418" w:type="dxa"/>
          </w:tcPr>
          <w:p w14:paraId="75314EA4" w14:textId="3F5B6BBF" w:rsidR="00B34E15" w:rsidRPr="00B34E15" w:rsidRDefault="00B34E15" w:rsidP="00B34E15">
            <w:pPr>
              <w:spacing w:before="120" w:after="120"/>
              <w:ind w:left="-142" w:right="-102"/>
              <w:jc w:val="center"/>
              <w:rPr>
                <w:b/>
                <w:bCs/>
                <w:sz w:val="28"/>
                <w:szCs w:val="24"/>
                <w:lang w:val="en-IN"/>
              </w:rPr>
            </w:pPr>
            <w:r w:rsidRPr="00B34E15">
              <w:rPr>
                <w:b/>
                <w:bCs/>
                <w:sz w:val="28"/>
                <w:szCs w:val="24"/>
                <w:lang w:val="en-IN"/>
              </w:rPr>
              <w:t>Fig No.</w:t>
            </w:r>
          </w:p>
        </w:tc>
        <w:tc>
          <w:tcPr>
            <w:tcW w:w="4677" w:type="dxa"/>
          </w:tcPr>
          <w:p w14:paraId="29AB24D4" w14:textId="72EABEAC" w:rsidR="00B34E15" w:rsidRPr="00B34E15" w:rsidRDefault="00B34E15" w:rsidP="00B34E15">
            <w:pPr>
              <w:spacing w:before="120" w:after="120"/>
              <w:ind w:left="-114" w:right="-102"/>
              <w:jc w:val="center"/>
              <w:rPr>
                <w:b/>
                <w:bCs/>
                <w:sz w:val="28"/>
                <w:szCs w:val="24"/>
                <w:lang w:val="en-IN"/>
              </w:rPr>
            </w:pPr>
            <w:r w:rsidRPr="00B34E15">
              <w:rPr>
                <w:b/>
                <w:bCs/>
                <w:sz w:val="28"/>
                <w:szCs w:val="24"/>
                <w:lang w:val="en-IN"/>
              </w:rPr>
              <w:t>Description of the image</w:t>
            </w:r>
          </w:p>
        </w:tc>
        <w:tc>
          <w:tcPr>
            <w:tcW w:w="1418" w:type="dxa"/>
          </w:tcPr>
          <w:p w14:paraId="7FA2DF10" w14:textId="4FAA6E28" w:rsidR="00B34E15" w:rsidRPr="00B34E15" w:rsidRDefault="00B34E15" w:rsidP="00B34E15">
            <w:pPr>
              <w:spacing w:before="120" w:after="120"/>
              <w:ind w:left="-142" w:right="-102"/>
              <w:jc w:val="center"/>
              <w:rPr>
                <w:b/>
                <w:bCs/>
                <w:sz w:val="28"/>
                <w:szCs w:val="24"/>
                <w:lang w:val="en-IN"/>
              </w:rPr>
            </w:pPr>
            <w:r w:rsidRPr="00B34E15">
              <w:rPr>
                <w:b/>
                <w:bCs/>
                <w:sz w:val="28"/>
                <w:szCs w:val="24"/>
                <w:lang w:val="en-IN"/>
              </w:rPr>
              <w:t>Pg. No.</w:t>
            </w:r>
          </w:p>
        </w:tc>
      </w:tr>
      <w:tr w:rsidR="00916911" w14:paraId="387531E7" w14:textId="77777777" w:rsidTr="00B34E15">
        <w:tc>
          <w:tcPr>
            <w:tcW w:w="1276" w:type="dxa"/>
          </w:tcPr>
          <w:p w14:paraId="70379E04" w14:textId="691C2CE6" w:rsidR="00916911" w:rsidRPr="00916911" w:rsidRDefault="00916911" w:rsidP="00B34E15">
            <w:pPr>
              <w:spacing w:before="120" w:after="120"/>
              <w:ind w:left="-142" w:right="-102"/>
              <w:jc w:val="center"/>
              <w:rPr>
                <w:sz w:val="28"/>
                <w:szCs w:val="24"/>
                <w:lang w:val="en-IN"/>
              </w:rPr>
            </w:pPr>
            <w:r>
              <w:rPr>
                <w:sz w:val="28"/>
                <w:szCs w:val="24"/>
                <w:lang w:val="en-IN"/>
              </w:rPr>
              <w:t>1</w:t>
            </w:r>
          </w:p>
        </w:tc>
        <w:tc>
          <w:tcPr>
            <w:tcW w:w="1418" w:type="dxa"/>
          </w:tcPr>
          <w:p w14:paraId="20B5F6BE" w14:textId="69DB63E7" w:rsidR="00916911" w:rsidRPr="00916911" w:rsidRDefault="00916911" w:rsidP="00B34E15">
            <w:pPr>
              <w:spacing w:before="120" w:after="120"/>
              <w:ind w:left="-142" w:right="-102"/>
              <w:jc w:val="center"/>
              <w:rPr>
                <w:sz w:val="28"/>
                <w:szCs w:val="24"/>
                <w:lang w:val="en-IN"/>
              </w:rPr>
            </w:pPr>
            <w:r>
              <w:rPr>
                <w:sz w:val="28"/>
                <w:szCs w:val="24"/>
                <w:lang w:val="en-IN"/>
              </w:rPr>
              <w:t>5.1</w:t>
            </w:r>
          </w:p>
        </w:tc>
        <w:tc>
          <w:tcPr>
            <w:tcW w:w="4677" w:type="dxa"/>
          </w:tcPr>
          <w:p w14:paraId="7FC79117" w14:textId="0E3F7DD2" w:rsidR="00916911" w:rsidRPr="00916911" w:rsidRDefault="00916911" w:rsidP="00B34E15">
            <w:pPr>
              <w:spacing w:before="120" w:after="120"/>
              <w:ind w:left="-114" w:right="-102"/>
              <w:jc w:val="center"/>
              <w:rPr>
                <w:sz w:val="28"/>
                <w:szCs w:val="24"/>
                <w:lang w:val="en-IN"/>
              </w:rPr>
            </w:pPr>
            <w:r>
              <w:rPr>
                <w:sz w:val="28"/>
                <w:szCs w:val="24"/>
                <w:lang w:val="en-IN"/>
              </w:rPr>
              <w:t>Flow chart of Xara</w:t>
            </w:r>
          </w:p>
        </w:tc>
        <w:tc>
          <w:tcPr>
            <w:tcW w:w="1418" w:type="dxa"/>
          </w:tcPr>
          <w:p w14:paraId="261616CB" w14:textId="5C2F095A" w:rsidR="00916911" w:rsidRPr="00916911" w:rsidRDefault="00916911" w:rsidP="00B34E15">
            <w:pPr>
              <w:spacing w:before="120" w:after="120"/>
              <w:ind w:left="-142" w:right="-102"/>
              <w:jc w:val="center"/>
              <w:rPr>
                <w:sz w:val="28"/>
                <w:szCs w:val="24"/>
                <w:lang w:val="en-IN"/>
              </w:rPr>
            </w:pPr>
            <w:r>
              <w:rPr>
                <w:sz w:val="28"/>
                <w:szCs w:val="24"/>
                <w:lang w:val="en-IN"/>
              </w:rPr>
              <w:t>1</w:t>
            </w:r>
            <w:r w:rsidR="00F4759D">
              <w:rPr>
                <w:sz w:val="28"/>
                <w:szCs w:val="24"/>
                <w:lang w:val="en-IN"/>
              </w:rPr>
              <w:t>4</w:t>
            </w:r>
          </w:p>
        </w:tc>
      </w:tr>
      <w:tr w:rsidR="00B34E15" w14:paraId="6AFA33BE" w14:textId="77777777" w:rsidTr="00B34E15">
        <w:tc>
          <w:tcPr>
            <w:tcW w:w="1276" w:type="dxa"/>
          </w:tcPr>
          <w:p w14:paraId="0E399C9E" w14:textId="2E452FCE" w:rsidR="00B34E15" w:rsidRPr="00B34E15" w:rsidRDefault="00916911" w:rsidP="00B34E15">
            <w:pPr>
              <w:spacing w:before="120" w:after="120"/>
              <w:ind w:left="-142" w:right="-102"/>
              <w:jc w:val="center"/>
              <w:rPr>
                <w:sz w:val="28"/>
                <w:szCs w:val="24"/>
                <w:lang w:val="en-IN"/>
              </w:rPr>
            </w:pPr>
            <w:r>
              <w:rPr>
                <w:sz w:val="28"/>
                <w:szCs w:val="24"/>
                <w:lang w:val="en-IN"/>
              </w:rPr>
              <w:t>2</w:t>
            </w:r>
          </w:p>
        </w:tc>
        <w:tc>
          <w:tcPr>
            <w:tcW w:w="1418" w:type="dxa"/>
          </w:tcPr>
          <w:p w14:paraId="533A1F61" w14:textId="26BF1539" w:rsidR="00B34E15" w:rsidRPr="00B34E15" w:rsidRDefault="00F3701B" w:rsidP="00B34E15">
            <w:pPr>
              <w:spacing w:before="120" w:after="120"/>
              <w:ind w:left="-142" w:right="-102"/>
              <w:jc w:val="center"/>
              <w:rPr>
                <w:sz w:val="28"/>
                <w:szCs w:val="24"/>
                <w:lang w:val="en-IN"/>
              </w:rPr>
            </w:pPr>
            <w:r>
              <w:rPr>
                <w:sz w:val="28"/>
                <w:szCs w:val="24"/>
                <w:lang w:val="en-IN"/>
              </w:rPr>
              <w:t>8.</w:t>
            </w:r>
            <w:r w:rsidR="00B34E15">
              <w:rPr>
                <w:sz w:val="28"/>
                <w:szCs w:val="24"/>
                <w:lang w:val="en-IN"/>
              </w:rPr>
              <w:t>1</w:t>
            </w:r>
          </w:p>
        </w:tc>
        <w:tc>
          <w:tcPr>
            <w:tcW w:w="4677" w:type="dxa"/>
          </w:tcPr>
          <w:p w14:paraId="02DF1A5F" w14:textId="049045D7" w:rsidR="00B34E15" w:rsidRDefault="00F3701B" w:rsidP="00B34E15">
            <w:pPr>
              <w:spacing w:before="120" w:after="120"/>
              <w:ind w:left="-113"/>
              <w:jc w:val="center"/>
              <w:rPr>
                <w:lang w:val="en-IN"/>
              </w:rPr>
            </w:pPr>
            <w:r>
              <w:rPr>
                <w:lang w:val="en-IN"/>
              </w:rPr>
              <w:t>Front look of Xara</w:t>
            </w:r>
          </w:p>
        </w:tc>
        <w:tc>
          <w:tcPr>
            <w:tcW w:w="1418" w:type="dxa"/>
          </w:tcPr>
          <w:p w14:paraId="77D2BF1A" w14:textId="7233762B" w:rsidR="00B34E15" w:rsidRPr="00B34E15" w:rsidRDefault="00F3701B" w:rsidP="00B34E15">
            <w:pPr>
              <w:spacing w:before="120" w:after="120"/>
              <w:ind w:left="-142" w:right="-102"/>
              <w:jc w:val="center"/>
              <w:rPr>
                <w:sz w:val="28"/>
                <w:szCs w:val="24"/>
                <w:lang w:val="en-IN"/>
              </w:rPr>
            </w:pPr>
            <w:r>
              <w:rPr>
                <w:sz w:val="28"/>
                <w:szCs w:val="24"/>
                <w:lang w:val="en-IN"/>
              </w:rPr>
              <w:t>1</w:t>
            </w:r>
            <w:r w:rsidR="00F4759D">
              <w:rPr>
                <w:sz w:val="28"/>
                <w:szCs w:val="24"/>
                <w:lang w:val="en-IN"/>
              </w:rPr>
              <w:t>9</w:t>
            </w:r>
          </w:p>
        </w:tc>
      </w:tr>
      <w:tr w:rsidR="00B34E15" w14:paraId="56A01A29" w14:textId="77777777" w:rsidTr="00B34E15">
        <w:tc>
          <w:tcPr>
            <w:tcW w:w="1276" w:type="dxa"/>
          </w:tcPr>
          <w:p w14:paraId="1B9FDE10" w14:textId="6F8E86D4" w:rsidR="00B34E15" w:rsidRPr="00B34E15" w:rsidRDefault="00916911" w:rsidP="00B34E15">
            <w:pPr>
              <w:spacing w:before="120" w:after="120"/>
              <w:ind w:left="-142" w:right="-102"/>
              <w:jc w:val="center"/>
              <w:rPr>
                <w:sz w:val="28"/>
                <w:szCs w:val="24"/>
                <w:lang w:val="en-IN"/>
              </w:rPr>
            </w:pPr>
            <w:r>
              <w:rPr>
                <w:sz w:val="28"/>
                <w:szCs w:val="24"/>
                <w:lang w:val="en-IN"/>
              </w:rPr>
              <w:t>3</w:t>
            </w:r>
          </w:p>
        </w:tc>
        <w:tc>
          <w:tcPr>
            <w:tcW w:w="1418" w:type="dxa"/>
          </w:tcPr>
          <w:p w14:paraId="5F16BDCA" w14:textId="3D9EEEDF" w:rsidR="00B34E15" w:rsidRPr="00B34E15" w:rsidRDefault="00F3701B" w:rsidP="00B34E15">
            <w:pPr>
              <w:spacing w:before="120" w:after="120"/>
              <w:ind w:left="-142" w:right="-102"/>
              <w:jc w:val="center"/>
              <w:rPr>
                <w:sz w:val="28"/>
                <w:szCs w:val="24"/>
                <w:lang w:val="en-IN"/>
              </w:rPr>
            </w:pPr>
            <w:r>
              <w:rPr>
                <w:sz w:val="28"/>
                <w:szCs w:val="24"/>
                <w:lang w:val="en-IN"/>
              </w:rPr>
              <w:t>8.2</w:t>
            </w:r>
          </w:p>
        </w:tc>
        <w:tc>
          <w:tcPr>
            <w:tcW w:w="4677" w:type="dxa"/>
          </w:tcPr>
          <w:p w14:paraId="4DD37B1D" w14:textId="0A386B95" w:rsidR="00B34E15" w:rsidRDefault="00F3701B" w:rsidP="00B34E15">
            <w:pPr>
              <w:spacing w:before="120" w:after="120"/>
              <w:ind w:left="-113"/>
              <w:jc w:val="center"/>
              <w:rPr>
                <w:lang w:val="en-IN"/>
              </w:rPr>
            </w:pPr>
            <w:r>
              <w:rPr>
                <w:lang w:val="en-IN"/>
              </w:rPr>
              <w:t>Working of Xara</w:t>
            </w:r>
          </w:p>
        </w:tc>
        <w:tc>
          <w:tcPr>
            <w:tcW w:w="1418" w:type="dxa"/>
          </w:tcPr>
          <w:p w14:paraId="067BCE25" w14:textId="575F92F5" w:rsidR="00B34E15" w:rsidRPr="00B34E15" w:rsidRDefault="00F3701B" w:rsidP="00B34E15">
            <w:pPr>
              <w:spacing w:before="120" w:after="120"/>
              <w:ind w:left="-142" w:right="-102"/>
              <w:jc w:val="center"/>
              <w:rPr>
                <w:sz w:val="28"/>
                <w:szCs w:val="24"/>
                <w:lang w:val="en-IN"/>
              </w:rPr>
            </w:pPr>
            <w:r>
              <w:rPr>
                <w:sz w:val="28"/>
                <w:szCs w:val="24"/>
                <w:lang w:val="en-IN"/>
              </w:rPr>
              <w:t>1</w:t>
            </w:r>
            <w:r w:rsidR="00F4759D">
              <w:rPr>
                <w:sz w:val="28"/>
                <w:szCs w:val="24"/>
                <w:lang w:val="en-IN"/>
              </w:rPr>
              <w:t>9</w:t>
            </w:r>
          </w:p>
        </w:tc>
      </w:tr>
    </w:tbl>
    <w:p w14:paraId="306CCDE5" w14:textId="77777777" w:rsidR="00B34E15" w:rsidRDefault="00B34E15" w:rsidP="00B34E15">
      <w:pPr>
        <w:rPr>
          <w:lang w:val="en-IN"/>
        </w:rPr>
      </w:pPr>
    </w:p>
    <w:p w14:paraId="44F54308" w14:textId="04F8227E" w:rsidR="0027053D" w:rsidRDefault="0027053D" w:rsidP="00B34E15">
      <w:pPr>
        <w:rPr>
          <w:lang w:val="en-IN"/>
        </w:rPr>
      </w:pPr>
    </w:p>
    <w:p w14:paraId="3E4FEE0D" w14:textId="77777777" w:rsidR="0027053D" w:rsidRDefault="0027053D">
      <w:pPr>
        <w:rPr>
          <w:lang w:val="en-IN"/>
        </w:rPr>
      </w:pPr>
      <w:r>
        <w:rPr>
          <w:lang w:val="en-IN"/>
        </w:rPr>
        <w:br w:type="page"/>
      </w:r>
    </w:p>
    <w:p w14:paraId="6E065BAE" w14:textId="393AAC17" w:rsidR="00B34E15" w:rsidRDefault="0027053D" w:rsidP="0027053D">
      <w:pPr>
        <w:pStyle w:val="Heading1"/>
        <w:rPr>
          <w:lang w:val="en-IN"/>
        </w:rPr>
      </w:pPr>
      <w:r>
        <w:rPr>
          <w:lang w:val="en-IN"/>
        </w:rPr>
        <w:lastRenderedPageBreak/>
        <w:t>TABLE OF CONTENT</w:t>
      </w:r>
    </w:p>
    <w:tbl>
      <w:tblPr>
        <w:tblStyle w:val="TableGrid"/>
        <w:tblW w:w="8943" w:type="dxa"/>
        <w:tblInd w:w="108" w:type="dxa"/>
        <w:tblLook w:val="04A0" w:firstRow="1" w:lastRow="0" w:firstColumn="1" w:lastColumn="0" w:noHBand="0" w:noVBand="1"/>
      </w:tblPr>
      <w:tblGrid>
        <w:gridCol w:w="963"/>
        <w:gridCol w:w="2156"/>
        <w:gridCol w:w="4678"/>
        <w:gridCol w:w="1146"/>
      </w:tblGrid>
      <w:tr w:rsidR="00344B76" w14:paraId="62BF8D48" w14:textId="77777777" w:rsidTr="00B87BAC">
        <w:tc>
          <w:tcPr>
            <w:tcW w:w="963" w:type="dxa"/>
          </w:tcPr>
          <w:p w14:paraId="3130F1D8" w14:textId="02873FFC" w:rsidR="00344B76" w:rsidRPr="0027053D" w:rsidRDefault="00344B76" w:rsidP="00B87BAC">
            <w:pPr>
              <w:spacing w:before="120" w:after="120"/>
              <w:ind w:right="46"/>
              <w:jc w:val="center"/>
              <w:rPr>
                <w:b/>
                <w:bCs/>
                <w:sz w:val="28"/>
                <w:szCs w:val="24"/>
                <w:lang w:val="en-IN"/>
              </w:rPr>
            </w:pPr>
            <w:proofErr w:type="spellStart"/>
            <w:r>
              <w:rPr>
                <w:b/>
                <w:bCs/>
                <w:sz w:val="28"/>
                <w:szCs w:val="24"/>
                <w:lang w:val="en-IN"/>
              </w:rPr>
              <w:t>S.No</w:t>
            </w:r>
            <w:proofErr w:type="spellEnd"/>
            <w:r>
              <w:rPr>
                <w:b/>
                <w:bCs/>
                <w:sz w:val="28"/>
                <w:szCs w:val="24"/>
                <w:lang w:val="en-IN"/>
              </w:rPr>
              <w:t>.</w:t>
            </w:r>
          </w:p>
        </w:tc>
        <w:tc>
          <w:tcPr>
            <w:tcW w:w="2156" w:type="dxa"/>
          </w:tcPr>
          <w:p w14:paraId="0F06C5D7" w14:textId="3BBA0D79" w:rsidR="00344B76" w:rsidRDefault="00344B76" w:rsidP="00B87BAC">
            <w:pPr>
              <w:spacing w:before="120" w:after="120"/>
              <w:ind w:right="46"/>
              <w:jc w:val="center"/>
              <w:rPr>
                <w:b/>
                <w:bCs/>
                <w:sz w:val="28"/>
                <w:szCs w:val="24"/>
                <w:lang w:val="en-IN"/>
              </w:rPr>
            </w:pPr>
            <w:r>
              <w:rPr>
                <w:b/>
                <w:bCs/>
                <w:sz w:val="28"/>
                <w:szCs w:val="24"/>
                <w:lang w:val="en-IN"/>
              </w:rPr>
              <w:t>Chapter No.</w:t>
            </w:r>
          </w:p>
        </w:tc>
        <w:tc>
          <w:tcPr>
            <w:tcW w:w="4678" w:type="dxa"/>
          </w:tcPr>
          <w:p w14:paraId="3DBAB499" w14:textId="2DFE476C" w:rsidR="00344B76" w:rsidRPr="0027053D" w:rsidRDefault="00344B76" w:rsidP="00B87BAC">
            <w:pPr>
              <w:spacing w:before="120" w:after="120"/>
              <w:ind w:right="46"/>
              <w:jc w:val="center"/>
              <w:rPr>
                <w:b/>
                <w:bCs/>
                <w:sz w:val="28"/>
                <w:szCs w:val="24"/>
                <w:lang w:val="en-IN"/>
              </w:rPr>
            </w:pPr>
            <w:r>
              <w:rPr>
                <w:b/>
                <w:bCs/>
                <w:sz w:val="28"/>
                <w:szCs w:val="24"/>
                <w:lang w:val="en-IN"/>
              </w:rPr>
              <w:t>Topic</w:t>
            </w:r>
          </w:p>
        </w:tc>
        <w:tc>
          <w:tcPr>
            <w:tcW w:w="1146" w:type="dxa"/>
          </w:tcPr>
          <w:p w14:paraId="3EAF3636" w14:textId="12EC2C49" w:rsidR="00344B76" w:rsidRPr="0027053D" w:rsidRDefault="00344B76" w:rsidP="00B87BAC">
            <w:pPr>
              <w:spacing w:before="120" w:after="120"/>
              <w:ind w:right="46"/>
              <w:jc w:val="center"/>
              <w:rPr>
                <w:b/>
                <w:bCs/>
                <w:sz w:val="28"/>
                <w:szCs w:val="24"/>
                <w:lang w:val="en-IN"/>
              </w:rPr>
            </w:pPr>
            <w:r>
              <w:rPr>
                <w:b/>
                <w:bCs/>
                <w:sz w:val="28"/>
                <w:szCs w:val="24"/>
                <w:lang w:val="en-IN"/>
              </w:rPr>
              <w:t>Pg. No.</w:t>
            </w:r>
          </w:p>
        </w:tc>
      </w:tr>
      <w:tr w:rsidR="00344B76" w14:paraId="32581A85" w14:textId="77777777" w:rsidTr="00B87BAC">
        <w:tc>
          <w:tcPr>
            <w:tcW w:w="963" w:type="dxa"/>
          </w:tcPr>
          <w:p w14:paraId="699BF0ED" w14:textId="096BADF0" w:rsidR="00344B76" w:rsidRDefault="00344B76" w:rsidP="00B87BAC">
            <w:pPr>
              <w:spacing w:before="120" w:after="120"/>
              <w:ind w:right="46"/>
              <w:jc w:val="center"/>
              <w:rPr>
                <w:lang w:val="en-IN"/>
              </w:rPr>
            </w:pPr>
            <w:r>
              <w:rPr>
                <w:lang w:val="en-IN"/>
              </w:rPr>
              <w:t>1</w:t>
            </w:r>
          </w:p>
        </w:tc>
        <w:tc>
          <w:tcPr>
            <w:tcW w:w="2156" w:type="dxa"/>
          </w:tcPr>
          <w:p w14:paraId="6DAD7F90" w14:textId="2EF25F14" w:rsidR="00344B76" w:rsidRDefault="00344B76" w:rsidP="00B87BAC">
            <w:pPr>
              <w:spacing w:before="120" w:after="120"/>
              <w:ind w:right="46"/>
              <w:jc w:val="center"/>
              <w:rPr>
                <w:lang w:val="en-IN"/>
              </w:rPr>
            </w:pPr>
            <w:r>
              <w:rPr>
                <w:lang w:val="en-IN"/>
              </w:rPr>
              <w:t>Chapter – 0</w:t>
            </w:r>
          </w:p>
        </w:tc>
        <w:tc>
          <w:tcPr>
            <w:tcW w:w="4678" w:type="dxa"/>
          </w:tcPr>
          <w:p w14:paraId="559DC3C7" w14:textId="2EB69DFC" w:rsidR="00344B76" w:rsidRDefault="00344B76" w:rsidP="00B87BAC">
            <w:pPr>
              <w:spacing w:before="40"/>
              <w:ind w:right="-105"/>
              <w:rPr>
                <w:lang w:val="en-IN"/>
              </w:rPr>
            </w:pPr>
            <w:r>
              <w:rPr>
                <w:lang w:val="en-IN"/>
              </w:rPr>
              <w:t>Certificate</w:t>
            </w:r>
          </w:p>
          <w:p w14:paraId="4FE0E895" w14:textId="1524F68F" w:rsidR="00344B76" w:rsidRDefault="00344B76" w:rsidP="00B87BAC">
            <w:pPr>
              <w:spacing w:before="40"/>
              <w:ind w:right="46"/>
              <w:rPr>
                <w:lang w:val="en-IN"/>
              </w:rPr>
            </w:pPr>
            <w:r>
              <w:rPr>
                <w:lang w:val="en-IN"/>
              </w:rPr>
              <w:t>Declaration</w:t>
            </w:r>
          </w:p>
          <w:p w14:paraId="74E9CBD2" w14:textId="74D1DE2E" w:rsidR="00344B76" w:rsidRDefault="00344B76" w:rsidP="00B87BAC">
            <w:pPr>
              <w:spacing w:before="40"/>
              <w:ind w:right="46"/>
              <w:rPr>
                <w:lang w:val="en-IN"/>
              </w:rPr>
            </w:pPr>
            <w:r>
              <w:rPr>
                <w:lang w:val="en-IN"/>
              </w:rPr>
              <w:t>Acknowledgement</w:t>
            </w:r>
          </w:p>
          <w:p w14:paraId="217BBC9F" w14:textId="46137E87" w:rsidR="00344B76" w:rsidRDefault="00344B76" w:rsidP="00B87BAC">
            <w:pPr>
              <w:spacing w:before="40"/>
              <w:ind w:right="46"/>
              <w:rPr>
                <w:lang w:val="en-IN"/>
              </w:rPr>
            </w:pPr>
            <w:r w:rsidRPr="00344B76">
              <w:rPr>
                <w:lang w:val="en-IN"/>
              </w:rPr>
              <w:t>Abstract</w:t>
            </w:r>
          </w:p>
          <w:p w14:paraId="34FEE178" w14:textId="07F5A9EB" w:rsidR="00344B76" w:rsidRDefault="00344B76" w:rsidP="00B87BAC">
            <w:pPr>
              <w:spacing w:before="40"/>
              <w:ind w:right="46"/>
              <w:rPr>
                <w:lang w:val="en-IN"/>
              </w:rPr>
            </w:pPr>
            <w:r>
              <w:rPr>
                <w:lang w:val="en-IN"/>
              </w:rPr>
              <w:t>List of Figures</w:t>
            </w:r>
          </w:p>
          <w:p w14:paraId="6CB4B5D4" w14:textId="77777777" w:rsidR="00344B76" w:rsidRDefault="00344B76" w:rsidP="00B87BAC">
            <w:pPr>
              <w:spacing w:before="40"/>
              <w:ind w:right="46"/>
              <w:rPr>
                <w:lang w:val="en-IN"/>
              </w:rPr>
            </w:pPr>
            <w:r>
              <w:rPr>
                <w:lang w:val="en-IN"/>
              </w:rPr>
              <w:t>List of Tables</w:t>
            </w:r>
          </w:p>
          <w:p w14:paraId="1E7691E9" w14:textId="2CECA54A" w:rsidR="005E7D7A" w:rsidRPr="00344B76" w:rsidRDefault="005E7D7A" w:rsidP="00B87BAC">
            <w:pPr>
              <w:spacing w:before="40" w:after="120"/>
              <w:ind w:right="46"/>
              <w:rPr>
                <w:lang w:val="en-IN"/>
              </w:rPr>
            </w:pPr>
            <w:r>
              <w:rPr>
                <w:lang w:val="en-IN"/>
              </w:rPr>
              <w:t>Table of Content</w:t>
            </w:r>
          </w:p>
        </w:tc>
        <w:tc>
          <w:tcPr>
            <w:tcW w:w="1146" w:type="dxa"/>
          </w:tcPr>
          <w:p w14:paraId="56F8E2A4" w14:textId="77777777" w:rsidR="00344B76" w:rsidRDefault="005E7D7A" w:rsidP="00B87BAC">
            <w:pPr>
              <w:spacing w:before="40"/>
              <w:ind w:left="283" w:right="-99"/>
              <w:rPr>
                <w:lang w:val="en-IN"/>
              </w:rPr>
            </w:pPr>
            <w:r>
              <w:rPr>
                <w:lang w:val="en-IN"/>
              </w:rPr>
              <w:t>2</w:t>
            </w:r>
          </w:p>
          <w:p w14:paraId="0844B046" w14:textId="77777777" w:rsidR="005E7D7A" w:rsidRDefault="005E7D7A" w:rsidP="00B87BAC">
            <w:pPr>
              <w:spacing w:before="40"/>
              <w:ind w:left="283" w:right="-99"/>
              <w:rPr>
                <w:lang w:val="en-IN"/>
              </w:rPr>
            </w:pPr>
            <w:r>
              <w:rPr>
                <w:lang w:val="en-IN"/>
              </w:rPr>
              <w:t>3</w:t>
            </w:r>
          </w:p>
          <w:p w14:paraId="54DE14DE" w14:textId="77777777" w:rsidR="005E7D7A" w:rsidRDefault="005E7D7A" w:rsidP="00B87BAC">
            <w:pPr>
              <w:spacing w:before="40"/>
              <w:ind w:left="283" w:right="-99"/>
              <w:rPr>
                <w:lang w:val="en-IN"/>
              </w:rPr>
            </w:pPr>
            <w:r>
              <w:rPr>
                <w:lang w:val="en-IN"/>
              </w:rPr>
              <w:t>4</w:t>
            </w:r>
          </w:p>
          <w:p w14:paraId="2D6B8E1C" w14:textId="77777777" w:rsidR="005E7D7A" w:rsidRDefault="005E7D7A" w:rsidP="00B87BAC">
            <w:pPr>
              <w:spacing w:before="40"/>
              <w:ind w:left="283" w:right="-99"/>
              <w:rPr>
                <w:lang w:val="en-IN"/>
              </w:rPr>
            </w:pPr>
            <w:r>
              <w:rPr>
                <w:lang w:val="en-IN"/>
              </w:rPr>
              <w:t>5</w:t>
            </w:r>
          </w:p>
          <w:p w14:paraId="0BC897A7" w14:textId="77777777" w:rsidR="005E7D7A" w:rsidRDefault="005E7D7A" w:rsidP="00B87BAC">
            <w:pPr>
              <w:spacing w:before="40"/>
              <w:ind w:left="283" w:right="-99"/>
              <w:rPr>
                <w:lang w:val="en-IN"/>
              </w:rPr>
            </w:pPr>
            <w:r>
              <w:rPr>
                <w:lang w:val="en-IN"/>
              </w:rPr>
              <w:t>6</w:t>
            </w:r>
          </w:p>
          <w:p w14:paraId="1613B3A7" w14:textId="77777777" w:rsidR="005E7D7A" w:rsidRDefault="005E7D7A" w:rsidP="00B87BAC">
            <w:pPr>
              <w:spacing w:before="40"/>
              <w:ind w:left="283" w:right="-99"/>
              <w:rPr>
                <w:lang w:val="en-IN"/>
              </w:rPr>
            </w:pPr>
            <w:r>
              <w:rPr>
                <w:lang w:val="en-IN"/>
              </w:rPr>
              <w:t>6</w:t>
            </w:r>
          </w:p>
          <w:p w14:paraId="45C85B01" w14:textId="0CDFB815" w:rsidR="005E7D7A" w:rsidRDefault="005E7D7A" w:rsidP="00B87BAC">
            <w:pPr>
              <w:spacing w:before="40"/>
              <w:ind w:left="283" w:right="-99"/>
              <w:rPr>
                <w:lang w:val="en-IN"/>
              </w:rPr>
            </w:pPr>
            <w:r>
              <w:rPr>
                <w:lang w:val="en-IN"/>
              </w:rPr>
              <w:t>7</w:t>
            </w:r>
          </w:p>
        </w:tc>
      </w:tr>
      <w:tr w:rsidR="00344B76" w14:paraId="71B5ACDE" w14:textId="77777777" w:rsidTr="00B87BAC">
        <w:tc>
          <w:tcPr>
            <w:tcW w:w="963" w:type="dxa"/>
          </w:tcPr>
          <w:p w14:paraId="78FE1C08" w14:textId="39BB0D93" w:rsidR="00344B76" w:rsidRDefault="00344B76" w:rsidP="00B87BAC">
            <w:pPr>
              <w:spacing w:before="120" w:after="120"/>
              <w:ind w:right="46"/>
              <w:jc w:val="center"/>
              <w:rPr>
                <w:lang w:val="en-IN"/>
              </w:rPr>
            </w:pPr>
            <w:r>
              <w:rPr>
                <w:lang w:val="en-IN"/>
              </w:rPr>
              <w:t>2</w:t>
            </w:r>
          </w:p>
        </w:tc>
        <w:tc>
          <w:tcPr>
            <w:tcW w:w="2156" w:type="dxa"/>
          </w:tcPr>
          <w:p w14:paraId="0CBB3F41" w14:textId="741FB004" w:rsidR="00344B76" w:rsidRDefault="00344B76" w:rsidP="00B87BAC">
            <w:pPr>
              <w:spacing w:before="120" w:after="120"/>
              <w:ind w:right="46"/>
              <w:jc w:val="center"/>
              <w:rPr>
                <w:lang w:val="en-IN"/>
              </w:rPr>
            </w:pPr>
            <w:r>
              <w:rPr>
                <w:lang w:val="en-IN"/>
              </w:rPr>
              <w:t>Chapter – 1</w:t>
            </w:r>
          </w:p>
        </w:tc>
        <w:tc>
          <w:tcPr>
            <w:tcW w:w="4678" w:type="dxa"/>
          </w:tcPr>
          <w:p w14:paraId="47865631" w14:textId="2DDA2A54" w:rsidR="005E7D7A" w:rsidRDefault="005E7D7A" w:rsidP="00B87BAC">
            <w:pPr>
              <w:spacing w:before="120" w:after="120"/>
              <w:ind w:right="46"/>
              <w:rPr>
                <w:lang w:val="en-IN"/>
              </w:rPr>
            </w:pPr>
            <w:r>
              <w:rPr>
                <w:lang w:val="en-IN"/>
              </w:rPr>
              <w:t>Introduction</w:t>
            </w:r>
          </w:p>
        </w:tc>
        <w:tc>
          <w:tcPr>
            <w:tcW w:w="1146" w:type="dxa"/>
          </w:tcPr>
          <w:p w14:paraId="07A5763D" w14:textId="2596A70B" w:rsidR="00344B76" w:rsidRDefault="005E7D7A" w:rsidP="00B87BAC">
            <w:pPr>
              <w:spacing w:before="120" w:after="120"/>
              <w:ind w:left="283" w:right="-99"/>
              <w:rPr>
                <w:lang w:val="en-IN"/>
              </w:rPr>
            </w:pPr>
            <w:r>
              <w:rPr>
                <w:lang w:val="en-IN"/>
              </w:rPr>
              <w:t>8</w:t>
            </w:r>
          </w:p>
        </w:tc>
      </w:tr>
      <w:tr w:rsidR="00344B76" w14:paraId="4666297D" w14:textId="77777777" w:rsidTr="00B87BAC">
        <w:tc>
          <w:tcPr>
            <w:tcW w:w="963" w:type="dxa"/>
          </w:tcPr>
          <w:p w14:paraId="61B5AF04" w14:textId="1F931243" w:rsidR="00344B76" w:rsidRDefault="005E7D7A" w:rsidP="00B87BAC">
            <w:pPr>
              <w:spacing w:before="120" w:after="120"/>
              <w:ind w:right="46"/>
              <w:jc w:val="center"/>
              <w:rPr>
                <w:lang w:val="en-IN"/>
              </w:rPr>
            </w:pPr>
            <w:r>
              <w:rPr>
                <w:lang w:val="en-IN"/>
              </w:rPr>
              <w:t>3</w:t>
            </w:r>
          </w:p>
        </w:tc>
        <w:tc>
          <w:tcPr>
            <w:tcW w:w="2156" w:type="dxa"/>
          </w:tcPr>
          <w:p w14:paraId="04D2648A" w14:textId="3593C3AF" w:rsidR="005E7D7A" w:rsidRDefault="005E7D7A" w:rsidP="00B87BAC">
            <w:pPr>
              <w:spacing w:before="120" w:after="120"/>
              <w:ind w:right="46"/>
              <w:jc w:val="center"/>
              <w:rPr>
                <w:lang w:val="en-IN"/>
              </w:rPr>
            </w:pPr>
            <w:r>
              <w:rPr>
                <w:lang w:val="en-IN"/>
              </w:rPr>
              <w:t>Chapter – 2</w:t>
            </w:r>
          </w:p>
        </w:tc>
        <w:tc>
          <w:tcPr>
            <w:tcW w:w="4678" w:type="dxa"/>
          </w:tcPr>
          <w:p w14:paraId="12081BBA" w14:textId="7B6C3716" w:rsidR="00344B76" w:rsidRDefault="005E7D7A" w:rsidP="00B87BAC">
            <w:pPr>
              <w:spacing w:before="120" w:after="120"/>
              <w:ind w:right="46"/>
              <w:rPr>
                <w:lang w:val="en-IN"/>
              </w:rPr>
            </w:pPr>
            <w:r>
              <w:rPr>
                <w:lang w:val="en-IN"/>
              </w:rPr>
              <w:t>Background Research</w:t>
            </w:r>
          </w:p>
        </w:tc>
        <w:tc>
          <w:tcPr>
            <w:tcW w:w="1146" w:type="dxa"/>
          </w:tcPr>
          <w:p w14:paraId="5C1C57EE" w14:textId="72F2FE1C" w:rsidR="005E7D7A" w:rsidRDefault="005E7D7A" w:rsidP="00B87BAC">
            <w:pPr>
              <w:spacing w:before="120" w:after="120"/>
              <w:ind w:left="283" w:right="-99"/>
              <w:rPr>
                <w:lang w:val="en-IN"/>
              </w:rPr>
            </w:pPr>
            <w:r>
              <w:rPr>
                <w:lang w:val="en-IN"/>
              </w:rPr>
              <w:t>9</w:t>
            </w:r>
          </w:p>
        </w:tc>
      </w:tr>
      <w:tr w:rsidR="00344B76" w14:paraId="7DDE41BE" w14:textId="77777777" w:rsidTr="00B87BAC">
        <w:tc>
          <w:tcPr>
            <w:tcW w:w="963" w:type="dxa"/>
          </w:tcPr>
          <w:p w14:paraId="58528D0E" w14:textId="6F34FC74" w:rsidR="00344B76" w:rsidRDefault="005E7D7A" w:rsidP="00B87BAC">
            <w:pPr>
              <w:spacing w:before="120" w:after="120"/>
              <w:ind w:right="46"/>
              <w:jc w:val="center"/>
              <w:rPr>
                <w:lang w:val="en-IN"/>
              </w:rPr>
            </w:pPr>
            <w:r>
              <w:rPr>
                <w:lang w:val="en-IN"/>
              </w:rPr>
              <w:t>4</w:t>
            </w:r>
          </w:p>
        </w:tc>
        <w:tc>
          <w:tcPr>
            <w:tcW w:w="2156" w:type="dxa"/>
          </w:tcPr>
          <w:p w14:paraId="24304D87" w14:textId="2AB52935" w:rsidR="00344B76" w:rsidRDefault="005E7D7A" w:rsidP="00B87BAC">
            <w:pPr>
              <w:spacing w:before="120" w:after="120"/>
              <w:ind w:right="46"/>
              <w:jc w:val="center"/>
              <w:rPr>
                <w:lang w:val="en-IN"/>
              </w:rPr>
            </w:pPr>
            <w:r>
              <w:rPr>
                <w:lang w:val="en-IN"/>
              </w:rPr>
              <w:t>Chapter – 3</w:t>
            </w:r>
          </w:p>
        </w:tc>
        <w:tc>
          <w:tcPr>
            <w:tcW w:w="4678" w:type="dxa"/>
          </w:tcPr>
          <w:p w14:paraId="71FA3A75" w14:textId="39AF202B" w:rsidR="00344B76" w:rsidRDefault="005E7D7A" w:rsidP="00B87BAC">
            <w:pPr>
              <w:spacing w:before="120" w:after="120"/>
              <w:ind w:right="46"/>
              <w:rPr>
                <w:lang w:val="en-IN"/>
              </w:rPr>
            </w:pPr>
            <w:r>
              <w:rPr>
                <w:lang w:val="en-IN"/>
              </w:rPr>
              <w:t>Objectives</w:t>
            </w:r>
          </w:p>
        </w:tc>
        <w:tc>
          <w:tcPr>
            <w:tcW w:w="1146" w:type="dxa"/>
          </w:tcPr>
          <w:p w14:paraId="27A19BAF" w14:textId="21B72944" w:rsidR="00344B76" w:rsidRDefault="005E7D7A" w:rsidP="00B87BAC">
            <w:pPr>
              <w:spacing w:before="120" w:after="120"/>
              <w:ind w:left="283" w:right="-99"/>
              <w:rPr>
                <w:lang w:val="en-IN"/>
              </w:rPr>
            </w:pPr>
            <w:r>
              <w:rPr>
                <w:lang w:val="en-IN"/>
              </w:rPr>
              <w:t>1</w:t>
            </w:r>
            <w:r w:rsidR="00F4759D">
              <w:rPr>
                <w:lang w:val="en-IN"/>
              </w:rPr>
              <w:t>1</w:t>
            </w:r>
          </w:p>
        </w:tc>
      </w:tr>
      <w:tr w:rsidR="00344B76" w14:paraId="61595422" w14:textId="77777777" w:rsidTr="00B87BAC">
        <w:tc>
          <w:tcPr>
            <w:tcW w:w="963" w:type="dxa"/>
          </w:tcPr>
          <w:p w14:paraId="528D0691" w14:textId="0213FB63" w:rsidR="00344B76" w:rsidRDefault="005E7D7A" w:rsidP="00B87BAC">
            <w:pPr>
              <w:spacing w:before="120" w:after="120"/>
              <w:ind w:right="46"/>
              <w:jc w:val="center"/>
              <w:rPr>
                <w:lang w:val="en-IN"/>
              </w:rPr>
            </w:pPr>
            <w:r>
              <w:rPr>
                <w:lang w:val="en-IN"/>
              </w:rPr>
              <w:t>5</w:t>
            </w:r>
          </w:p>
        </w:tc>
        <w:tc>
          <w:tcPr>
            <w:tcW w:w="2156" w:type="dxa"/>
          </w:tcPr>
          <w:p w14:paraId="6013C0C5" w14:textId="05A37DE6" w:rsidR="00344B76" w:rsidRDefault="005E7D7A" w:rsidP="00B87BAC">
            <w:pPr>
              <w:spacing w:before="120" w:after="120"/>
              <w:ind w:right="46"/>
              <w:jc w:val="center"/>
              <w:rPr>
                <w:lang w:val="en-IN"/>
              </w:rPr>
            </w:pPr>
            <w:r>
              <w:rPr>
                <w:lang w:val="en-IN"/>
              </w:rPr>
              <w:t>Chapter – 4</w:t>
            </w:r>
          </w:p>
        </w:tc>
        <w:tc>
          <w:tcPr>
            <w:tcW w:w="4678" w:type="dxa"/>
          </w:tcPr>
          <w:p w14:paraId="0741BBED" w14:textId="1AC2ACCA" w:rsidR="00344B76" w:rsidRDefault="005E7D7A" w:rsidP="00B87BAC">
            <w:pPr>
              <w:spacing w:before="120" w:after="120"/>
              <w:ind w:right="46"/>
              <w:rPr>
                <w:lang w:val="en-IN"/>
              </w:rPr>
            </w:pPr>
            <w:r>
              <w:rPr>
                <w:lang w:val="en-IN"/>
              </w:rPr>
              <w:t>Methodology</w:t>
            </w:r>
          </w:p>
        </w:tc>
        <w:tc>
          <w:tcPr>
            <w:tcW w:w="1146" w:type="dxa"/>
          </w:tcPr>
          <w:p w14:paraId="7FD31F01" w14:textId="7EAACF0C" w:rsidR="00344B76" w:rsidRDefault="005E7D7A" w:rsidP="00B87BAC">
            <w:pPr>
              <w:spacing w:before="120" w:after="120"/>
              <w:ind w:left="283" w:right="-99"/>
              <w:rPr>
                <w:lang w:val="en-IN"/>
              </w:rPr>
            </w:pPr>
            <w:r>
              <w:rPr>
                <w:lang w:val="en-IN"/>
              </w:rPr>
              <w:t>1</w:t>
            </w:r>
            <w:r w:rsidR="00F4759D">
              <w:rPr>
                <w:lang w:val="en-IN"/>
              </w:rPr>
              <w:t>2</w:t>
            </w:r>
          </w:p>
        </w:tc>
      </w:tr>
      <w:tr w:rsidR="00344B76" w14:paraId="420889BF" w14:textId="77777777" w:rsidTr="00B87BAC">
        <w:tc>
          <w:tcPr>
            <w:tcW w:w="963" w:type="dxa"/>
          </w:tcPr>
          <w:p w14:paraId="3AFD9669" w14:textId="3A3A611E" w:rsidR="00344B76" w:rsidRDefault="005E7D7A" w:rsidP="00B87BAC">
            <w:pPr>
              <w:spacing w:before="120" w:after="120"/>
              <w:ind w:right="46"/>
              <w:jc w:val="center"/>
              <w:rPr>
                <w:lang w:val="en-IN"/>
              </w:rPr>
            </w:pPr>
            <w:r>
              <w:rPr>
                <w:lang w:val="en-IN"/>
              </w:rPr>
              <w:t>6</w:t>
            </w:r>
          </w:p>
        </w:tc>
        <w:tc>
          <w:tcPr>
            <w:tcW w:w="2156" w:type="dxa"/>
          </w:tcPr>
          <w:p w14:paraId="0AC24917" w14:textId="5FDBDCBA" w:rsidR="00344B76" w:rsidRDefault="005E7D7A" w:rsidP="00B87BAC">
            <w:pPr>
              <w:spacing w:before="120" w:after="120"/>
              <w:ind w:right="46"/>
              <w:jc w:val="center"/>
              <w:rPr>
                <w:lang w:val="en-IN"/>
              </w:rPr>
            </w:pPr>
            <w:r>
              <w:rPr>
                <w:lang w:val="en-IN"/>
              </w:rPr>
              <w:t>Chapter – 5</w:t>
            </w:r>
          </w:p>
        </w:tc>
        <w:tc>
          <w:tcPr>
            <w:tcW w:w="4678" w:type="dxa"/>
          </w:tcPr>
          <w:p w14:paraId="2D800FDD" w14:textId="5C888400" w:rsidR="00344B76" w:rsidRDefault="005E7D7A" w:rsidP="00B87BAC">
            <w:pPr>
              <w:spacing w:before="120" w:after="120"/>
              <w:ind w:right="46"/>
              <w:rPr>
                <w:lang w:val="en-IN"/>
              </w:rPr>
            </w:pPr>
            <w:r>
              <w:rPr>
                <w:lang w:val="en-IN"/>
              </w:rPr>
              <w:t>Design</w:t>
            </w:r>
          </w:p>
        </w:tc>
        <w:tc>
          <w:tcPr>
            <w:tcW w:w="1146" w:type="dxa"/>
          </w:tcPr>
          <w:p w14:paraId="24ED6355" w14:textId="23F71CDD" w:rsidR="00344B76" w:rsidRDefault="005E7D7A" w:rsidP="00B87BAC">
            <w:pPr>
              <w:spacing w:before="120" w:after="120"/>
              <w:ind w:left="283" w:right="-99"/>
              <w:rPr>
                <w:lang w:val="en-IN"/>
              </w:rPr>
            </w:pPr>
            <w:r>
              <w:rPr>
                <w:lang w:val="en-IN"/>
              </w:rPr>
              <w:t>1</w:t>
            </w:r>
            <w:r w:rsidR="00F4759D">
              <w:rPr>
                <w:lang w:val="en-IN"/>
              </w:rPr>
              <w:t>4</w:t>
            </w:r>
          </w:p>
        </w:tc>
      </w:tr>
      <w:tr w:rsidR="00344B76" w14:paraId="6E08736F" w14:textId="77777777" w:rsidTr="00B87BAC">
        <w:tc>
          <w:tcPr>
            <w:tcW w:w="963" w:type="dxa"/>
          </w:tcPr>
          <w:p w14:paraId="5C99445E" w14:textId="3F604221" w:rsidR="00344B76" w:rsidRDefault="005E7D7A" w:rsidP="00B87BAC">
            <w:pPr>
              <w:spacing w:before="120" w:after="120"/>
              <w:ind w:right="46"/>
              <w:jc w:val="center"/>
              <w:rPr>
                <w:lang w:val="en-IN"/>
              </w:rPr>
            </w:pPr>
            <w:r>
              <w:rPr>
                <w:lang w:val="en-IN"/>
              </w:rPr>
              <w:t>7</w:t>
            </w:r>
          </w:p>
        </w:tc>
        <w:tc>
          <w:tcPr>
            <w:tcW w:w="2156" w:type="dxa"/>
          </w:tcPr>
          <w:p w14:paraId="308AECF2" w14:textId="042760D1" w:rsidR="00344B76" w:rsidRDefault="005E7D7A" w:rsidP="00B87BAC">
            <w:pPr>
              <w:spacing w:before="120" w:after="120"/>
              <w:ind w:right="46"/>
              <w:jc w:val="center"/>
              <w:rPr>
                <w:lang w:val="en-IN"/>
              </w:rPr>
            </w:pPr>
            <w:r>
              <w:rPr>
                <w:lang w:val="en-IN"/>
              </w:rPr>
              <w:t>Chapter – 6</w:t>
            </w:r>
          </w:p>
        </w:tc>
        <w:tc>
          <w:tcPr>
            <w:tcW w:w="4678" w:type="dxa"/>
          </w:tcPr>
          <w:p w14:paraId="7EE0BE22" w14:textId="74D757C9" w:rsidR="00344B76" w:rsidRDefault="005E7D7A" w:rsidP="00B87BAC">
            <w:pPr>
              <w:spacing w:before="120" w:after="120"/>
              <w:ind w:right="46"/>
              <w:rPr>
                <w:lang w:val="en-IN"/>
              </w:rPr>
            </w:pPr>
            <w:r>
              <w:rPr>
                <w:lang w:val="en-IN"/>
              </w:rPr>
              <w:t>Execution Procedure</w:t>
            </w:r>
          </w:p>
        </w:tc>
        <w:tc>
          <w:tcPr>
            <w:tcW w:w="1146" w:type="dxa"/>
          </w:tcPr>
          <w:p w14:paraId="0EEB2573" w14:textId="44EC6055" w:rsidR="00344B76" w:rsidRDefault="005E7D7A" w:rsidP="00B87BAC">
            <w:pPr>
              <w:spacing w:before="120" w:after="120"/>
              <w:ind w:left="283" w:right="-99"/>
              <w:rPr>
                <w:lang w:val="en-IN"/>
              </w:rPr>
            </w:pPr>
            <w:r>
              <w:rPr>
                <w:lang w:val="en-IN"/>
              </w:rPr>
              <w:t>1</w:t>
            </w:r>
            <w:r w:rsidR="00F4759D">
              <w:rPr>
                <w:lang w:val="en-IN"/>
              </w:rPr>
              <w:t>6</w:t>
            </w:r>
          </w:p>
        </w:tc>
      </w:tr>
      <w:tr w:rsidR="00344B76" w14:paraId="23332E94" w14:textId="77777777" w:rsidTr="00B87BAC">
        <w:tc>
          <w:tcPr>
            <w:tcW w:w="963" w:type="dxa"/>
          </w:tcPr>
          <w:p w14:paraId="74FEE49C" w14:textId="71009AD3" w:rsidR="00344B76" w:rsidRDefault="00B011A6" w:rsidP="00B87BAC">
            <w:pPr>
              <w:spacing w:before="120" w:after="120"/>
              <w:ind w:right="46"/>
              <w:jc w:val="center"/>
              <w:rPr>
                <w:lang w:val="en-IN"/>
              </w:rPr>
            </w:pPr>
            <w:r>
              <w:rPr>
                <w:lang w:val="en-IN"/>
              </w:rPr>
              <w:t>8</w:t>
            </w:r>
          </w:p>
        </w:tc>
        <w:tc>
          <w:tcPr>
            <w:tcW w:w="2156" w:type="dxa"/>
          </w:tcPr>
          <w:p w14:paraId="00131F1A" w14:textId="679C9794" w:rsidR="00344B76" w:rsidRDefault="005E7D7A" w:rsidP="00B87BAC">
            <w:pPr>
              <w:spacing w:before="120" w:after="120"/>
              <w:ind w:right="46"/>
              <w:jc w:val="center"/>
              <w:rPr>
                <w:lang w:val="en-IN"/>
              </w:rPr>
            </w:pPr>
            <w:r>
              <w:rPr>
                <w:lang w:val="en-IN"/>
              </w:rPr>
              <w:t xml:space="preserve">Chapter – </w:t>
            </w:r>
            <w:r w:rsidR="00B011A6">
              <w:rPr>
                <w:lang w:val="en-IN"/>
              </w:rPr>
              <w:t>7</w:t>
            </w:r>
          </w:p>
        </w:tc>
        <w:tc>
          <w:tcPr>
            <w:tcW w:w="4678" w:type="dxa"/>
          </w:tcPr>
          <w:p w14:paraId="71951C5F" w14:textId="4C921D77" w:rsidR="00344B76" w:rsidRDefault="005E7D7A" w:rsidP="00B87BAC">
            <w:pPr>
              <w:spacing w:before="120" w:after="120"/>
              <w:ind w:right="46"/>
              <w:rPr>
                <w:lang w:val="en-IN"/>
              </w:rPr>
            </w:pPr>
            <w:r>
              <w:rPr>
                <w:lang w:val="en-IN"/>
              </w:rPr>
              <w:t>Outputs</w:t>
            </w:r>
          </w:p>
        </w:tc>
        <w:tc>
          <w:tcPr>
            <w:tcW w:w="1146" w:type="dxa"/>
          </w:tcPr>
          <w:p w14:paraId="006E5157" w14:textId="54A2571C" w:rsidR="00344B76" w:rsidRDefault="00F4759D" w:rsidP="00B87BAC">
            <w:pPr>
              <w:spacing w:before="120" w:after="120"/>
              <w:ind w:left="283" w:right="-99"/>
              <w:rPr>
                <w:lang w:val="en-IN"/>
              </w:rPr>
            </w:pPr>
            <w:r>
              <w:rPr>
                <w:lang w:val="en-IN"/>
              </w:rPr>
              <w:t>19</w:t>
            </w:r>
          </w:p>
        </w:tc>
      </w:tr>
      <w:tr w:rsidR="00344B76" w14:paraId="798E04B4" w14:textId="77777777" w:rsidTr="00B87BAC">
        <w:tc>
          <w:tcPr>
            <w:tcW w:w="963" w:type="dxa"/>
          </w:tcPr>
          <w:p w14:paraId="65176501" w14:textId="092A1441" w:rsidR="00344B76" w:rsidRDefault="00B011A6" w:rsidP="00B87BAC">
            <w:pPr>
              <w:spacing w:before="120" w:after="120"/>
              <w:ind w:right="46"/>
              <w:jc w:val="center"/>
              <w:rPr>
                <w:lang w:val="en-IN"/>
              </w:rPr>
            </w:pPr>
            <w:r>
              <w:rPr>
                <w:lang w:val="en-IN"/>
              </w:rPr>
              <w:t>9</w:t>
            </w:r>
          </w:p>
        </w:tc>
        <w:tc>
          <w:tcPr>
            <w:tcW w:w="2156" w:type="dxa"/>
          </w:tcPr>
          <w:p w14:paraId="34CA7D1E" w14:textId="26BFCA3C" w:rsidR="00344B76" w:rsidRDefault="005E7D7A" w:rsidP="00B87BAC">
            <w:pPr>
              <w:spacing w:before="120" w:after="120"/>
              <w:ind w:right="46"/>
              <w:jc w:val="center"/>
              <w:rPr>
                <w:lang w:val="en-IN"/>
              </w:rPr>
            </w:pPr>
            <w:r>
              <w:rPr>
                <w:lang w:val="en-IN"/>
              </w:rPr>
              <w:t xml:space="preserve">Chapter – </w:t>
            </w:r>
            <w:r w:rsidR="00B011A6">
              <w:rPr>
                <w:lang w:val="en-IN"/>
              </w:rPr>
              <w:t>8</w:t>
            </w:r>
          </w:p>
        </w:tc>
        <w:tc>
          <w:tcPr>
            <w:tcW w:w="4678" w:type="dxa"/>
          </w:tcPr>
          <w:p w14:paraId="4D8ABACB" w14:textId="0862A406" w:rsidR="00344B76" w:rsidRDefault="005E7D7A" w:rsidP="00B87BAC">
            <w:pPr>
              <w:spacing w:before="120" w:after="120"/>
              <w:ind w:right="46"/>
              <w:rPr>
                <w:lang w:val="en-IN"/>
              </w:rPr>
            </w:pPr>
            <w:r>
              <w:rPr>
                <w:lang w:val="en-IN"/>
              </w:rPr>
              <w:t>Future Scope</w:t>
            </w:r>
          </w:p>
        </w:tc>
        <w:tc>
          <w:tcPr>
            <w:tcW w:w="1146" w:type="dxa"/>
          </w:tcPr>
          <w:p w14:paraId="5E2CD902" w14:textId="30FC95A4" w:rsidR="00344B76" w:rsidRDefault="00B011A6" w:rsidP="00B87BAC">
            <w:pPr>
              <w:spacing w:before="120" w:after="120"/>
              <w:ind w:left="283" w:right="-99"/>
              <w:rPr>
                <w:lang w:val="en-IN"/>
              </w:rPr>
            </w:pPr>
            <w:r>
              <w:rPr>
                <w:lang w:val="en-IN"/>
              </w:rPr>
              <w:t>2</w:t>
            </w:r>
            <w:r w:rsidR="00F4759D">
              <w:rPr>
                <w:lang w:val="en-IN"/>
              </w:rPr>
              <w:t>0</w:t>
            </w:r>
          </w:p>
        </w:tc>
      </w:tr>
      <w:tr w:rsidR="00344B76" w14:paraId="6A2FF7FE" w14:textId="77777777" w:rsidTr="00B87BAC">
        <w:tc>
          <w:tcPr>
            <w:tcW w:w="963" w:type="dxa"/>
          </w:tcPr>
          <w:p w14:paraId="78BCAA17" w14:textId="7460D552" w:rsidR="00344B76" w:rsidRDefault="005E7D7A" w:rsidP="00B87BAC">
            <w:pPr>
              <w:spacing w:before="120" w:after="120"/>
              <w:ind w:right="46"/>
              <w:jc w:val="center"/>
              <w:rPr>
                <w:lang w:val="en-IN"/>
              </w:rPr>
            </w:pPr>
            <w:r>
              <w:rPr>
                <w:lang w:val="en-IN"/>
              </w:rPr>
              <w:t>1</w:t>
            </w:r>
            <w:r w:rsidR="00B011A6">
              <w:rPr>
                <w:lang w:val="en-IN"/>
              </w:rPr>
              <w:t>0</w:t>
            </w:r>
          </w:p>
        </w:tc>
        <w:tc>
          <w:tcPr>
            <w:tcW w:w="2156" w:type="dxa"/>
          </w:tcPr>
          <w:p w14:paraId="339DF171" w14:textId="2343D8AD" w:rsidR="005E7D7A" w:rsidRDefault="005E7D7A" w:rsidP="00B87BAC">
            <w:pPr>
              <w:spacing w:before="120" w:after="120"/>
              <w:ind w:right="46"/>
              <w:jc w:val="center"/>
              <w:rPr>
                <w:lang w:val="en-IN"/>
              </w:rPr>
            </w:pPr>
            <w:r>
              <w:rPr>
                <w:lang w:val="en-IN"/>
              </w:rPr>
              <w:t xml:space="preserve">Chapter – </w:t>
            </w:r>
            <w:r w:rsidR="00B011A6">
              <w:rPr>
                <w:lang w:val="en-IN"/>
              </w:rPr>
              <w:t>9</w:t>
            </w:r>
          </w:p>
        </w:tc>
        <w:tc>
          <w:tcPr>
            <w:tcW w:w="4678" w:type="dxa"/>
          </w:tcPr>
          <w:p w14:paraId="78D638D3" w14:textId="46731B0B" w:rsidR="00344B76" w:rsidRDefault="005E7D7A" w:rsidP="00B87BAC">
            <w:pPr>
              <w:spacing w:before="120" w:after="120"/>
              <w:ind w:right="46"/>
              <w:rPr>
                <w:lang w:val="en-IN"/>
              </w:rPr>
            </w:pPr>
            <w:r>
              <w:rPr>
                <w:lang w:val="en-IN"/>
              </w:rPr>
              <w:t>Appendix Code</w:t>
            </w:r>
          </w:p>
        </w:tc>
        <w:tc>
          <w:tcPr>
            <w:tcW w:w="1146" w:type="dxa"/>
          </w:tcPr>
          <w:p w14:paraId="4D4EFC40" w14:textId="1D1F1F9F" w:rsidR="00344B76" w:rsidRDefault="00B011A6" w:rsidP="00B87BAC">
            <w:pPr>
              <w:spacing w:before="120" w:after="120"/>
              <w:ind w:left="283" w:right="-99"/>
              <w:rPr>
                <w:lang w:val="en-IN"/>
              </w:rPr>
            </w:pPr>
            <w:r>
              <w:rPr>
                <w:lang w:val="en-IN"/>
              </w:rPr>
              <w:t>2</w:t>
            </w:r>
            <w:r w:rsidR="00F4759D">
              <w:rPr>
                <w:lang w:val="en-IN"/>
              </w:rPr>
              <w:t>3</w:t>
            </w:r>
          </w:p>
        </w:tc>
      </w:tr>
      <w:tr w:rsidR="00B011A6" w14:paraId="6A631B05" w14:textId="77777777" w:rsidTr="00B87BAC">
        <w:tc>
          <w:tcPr>
            <w:tcW w:w="963" w:type="dxa"/>
          </w:tcPr>
          <w:p w14:paraId="056916C8" w14:textId="4C213FFA" w:rsidR="00B011A6" w:rsidRDefault="00B011A6" w:rsidP="00B87BAC">
            <w:pPr>
              <w:spacing w:before="120" w:after="120"/>
              <w:ind w:right="46"/>
              <w:jc w:val="center"/>
              <w:rPr>
                <w:lang w:val="en-IN"/>
              </w:rPr>
            </w:pPr>
            <w:r>
              <w:rPr>
                <w:lang w:val="en-IN"/>
              </w:rPr>
              <w:t>11</w:t>
            </w:r>
          </w:p>
        </w:tc>
        <w:tc>
          <w:tcPr>
            <w:tcW w:w="2156" w:type="dxa"/>
          </w:tcPr>
          <w:p w14:paraId="2B9BA8EF" w14:textId="230F2896" w:rsidR="00B011A6" w:rsidRDefault="00B011A6" w:rsidP="00B87BAC">
            <w:pPr>
              <w:spacing w:before="120" w:after="120"/>
              <w:ind w:right="46"/>
              <w:jc w:val="center"/>
              <w:rPr>
                <w:lang w:val="en-IN"/>
              </w:rPr>
            </w:pPr>
            <w:r>
              <w:rPr>
                <w:lang w:val="en-IN"/>
              </w:rPr>
              <w:t>Chapter – 10</w:t>
            </w:r>
          </w:p>
        </w:tc>
        <w:tc>
          <w:tcPr>
            <w:tcW w:w="4678" w:type="dxa"/>
          </w:tcPr>
          <w:p w14:paraId="0DACAE19" w14:textId="4D70477D" w:rsidR="00B011A6" w:rsidRDefault="00B011A6" w:rsidP="00B87BAC">
            <w:pPr>
              <w:spacing w:before="120" w:after="120"/>
              <w:ind w:right="46"/>
              <w:rPr>
                <w:lang w:val="en-IN"/>
              </w:rPr>
            </w:pPr>
            <w:r>
              <w:rPr>
                <w:lang w:val="en-IN"/>
              </w:rPr>
              <w:t>Conclusion</w:t>
            </w:r>
          </w:p>
        </w:tc>
        <w:tc>
          <w:tcPr>
            <w:tcW w:w="1146" w:type="dxa"/>
          </w:tcPr>
          <w:p w14:paraId="349F9D52" w14:textId="5C3B91E2" w:rsidR="00B011A6" w:rsidRDefault="00B011A6" w:rsidP="00B87BAC">
            <w:pPr>
              <w:spacing w:before="120" w:after="120"/>
              <w:ind w:left="283" w:right="-99"/>
              <w:rPr>
                <w:lang w:val="en-IN"/>
              </w:rPr>
            </w:pPr>
            <w:r>
              <w:rPr>
                <w:lang w:val="en-IN"/>
              </w:rPr>
              <w:t>2</w:t>
            </w:r>
            <w:r w:rsidR="00F4759D">
              <w:rPr>
                <w:lang w:val="en-IN"/>
              </w:rPr>
              <w:t>8</w:t>
            </w:r>
          </w:p>
        </w:tc>
      </w:tr>
      <w:tr w:rsidR="00344B76" w14:paraId="29501A86" w14:textId="77777777" w:rsidTr="00B87BAC">
        <w:tc>
          <w:tcPr>
            <w:tcW w:w="963" w:type="dxa"/>
          </w:tcPr>
          <w:p w14:paraId="33FCFA62" w14:textId="79C34393" w:rsidR="00344B76" w:rsidRDefault="005E7D7A" w:rsidP="00B87BAC">
            <w:pPr>
              <w:spacing w:before="120" w:after="120"/>
              <w:ind w:right="46"/>
              <w:jc w:val="center"/>
              <w:rPr>
                <w:lang w:val="en-IN"/>
              </w:rPr>
            </w:pPr>
            <w:r>
              <w:rPr>
                <w:lang w:val="en-IN"/>
              </w:rPr>
              <w:t>1</w:t>
            </w:r>
            <w:r w:rsidR="00B011A6">
              <w:rPr>
                <w:lang w:val="en-IN"/>
              </w:rPr>
              <w:t>1</w:t>
            </w:r>
          </w:p>
        </w:tc>
        <w:tc>
          <w:tcPr>
            <w:tcW w:w="2156" w:type="dxa"/>
          </w:tcPr>
          <w:p w14:paraId="515520DD" w14:textId="1B880BA2" w:rsidR="00344B76" w:rsidRDefault="005E7D7A" w:rsidP="00B87BAC">
            <w:pPr>
              <w:spacing w:before="120" w:after="120"/>
              <w:ind w:right="46"/>
              <w:jc w:val="center"/>
              <w:rPr>
                <w:lang w:val="en-IN"/>
              </w:rPr>
            </w:pPr>
            <w:r>
              <w:rPr>
                <w:lang w:val="en-IN"/>
              </w:rPr>
              <w:t>Chapter – 1</w:t>
            </w:r>
            <w:r w:rsidR="00B011A6">
              <w:rPr>
                <w:lang w:val="en-IN"/>
              </w:rPr>
              <w:t>1</w:t>
            </w:r>
          </w:p>
        </w:tc>
        <w:tc>
          <w:tcPr>
            <w:tcW w:w="4678" w:type="dxa"/>
          </w:tcPr>
          <w:p w14:paraId="0B1E61AA" w14:textId="6E8FB972" w:rsidR="00344B76" w:rsidRDefault="005E7D7A" w:rsidP="00B87BAC">
            <w:pPr>
              <w:spacing w:before="120" w:after="120"/>
              <w:ind w:right="46"/>
              <w:rPr>
                <w:lang w:val="en-IN"/>
              </w:rPr>
            </w:pPr>
            <w:r>
              <w:rPr>
                <w:lang w:val="en-IN"/>
              </w:rPr>
              <w:t>References</w:t>
            </w:r>
          </w:p>
        </w:tc>
        <w:tc>
          <w:tcPr>
            <w:tcW w:w="1146" w:type="dxa"/>
          </w:tcPr>
          <w:p w14:paraId="279564FE" w14:textId="7E6A401E" w:rsidR="00344B76" w:rsidRDefault="00B011A6" w:rsidP="00B87BAC">
            <w:pPr>
              <w:spacing w:before="120" w:after="120"/>
              <w:ind w:left="283" w:right="-99"/>
              <w:rPr>
                <w:lang w:val="en-IN"/>
              </w:rPr>
            </w:pPr>
            <w:r>
              <w:rPr>
                <w:lang w:val="en-IN"/>
              </w:rPr>
              <w:t>3</w:t>
            </w:r>
            <w:r w:rsidR="00F4759D">
              <w:rPr>
                <w:lang w:val="en-IN"/>
              </w:rPr>
              <w:t>9</w:t>
            </w:r>
          </w:p>
        </w:tc>
      </w:tr>
    </w:tbl>
    <w:p w14:paraId="37D86F6D" w14:textId="68DAFD72" w:rsidR="0027053D" w:rsidRDefault="0027053D" w:rsidP="00B87BAC">
      <w:pPr>
        <w:ind w:right="46"/>
        <w:rPr>
          <w:lang w:val="en-IN"/>
        </w:rPr>
      </w:pPr>
    </w:p>
    <w:p w14:paraId="3439DC27" w14:textId="77777777" w:rsidR="0027053D" w:rsidRDefault="0027053D" w:rsidP="00B87BAC">
      <w:pPr>
        <w:ind w:right="46"/>
        <w:rPr>
          <w:lang w:val="en-IN"/>
        </w:rPr>
      </w:pPr>
      <w:r>
        <w:rPr>
          <w:lang w:val="en-IN"/>
        </w:rPr>
        <w:br w:type="page"/>
      </w:r>
    </w:p>
    <w:p w14:paraId="08897F0A" w14:textId="4041557B" w:rsidR="0027053D" w:rsidRDefault="0027053D" w:rsidP="00B87BAC">
      <w:pPr>
        <w:pStyle w:val="Heading1"/>
        <w:spacing w:before="0" w:after="0" w:line="360" w:lineRule="auto"/>
        <w:ind w:right="46"/>
        <w:rPr>
          <w:lang w:val="en-IN"/>
        </w:rPr>
      </w:pPr>
      <w:r>
        <w:rPr>
          <w:lang w:val="en-IN"/>
        </w:rPr>
        <w:lastRenderedPageBreak/>
        <w:t xml:space="preserve">CHAPTER – </w:t>
      </w:r>
      <w:r w:rsidR="00344B76">
        <w:rPr>
          <w:lang w:val="en-IN"/>
        </w:rPr>
        <w:t>1</w:t>
      </w:r>
    </w:p>
    <w:p w14:paraId="7B8B2C27" w14:textId="7BA334A6" w:rsidR="0027053D" w:rsidRDefault="0027053D" w:rsidP="00B87BAC">
      <w:pPr>
        <w:pStyle w:val="Heading2"/>
        <w:spacing w:before="0" w:line="360" w:lineRule="auto"/>
        <w:ind w:right="46"/>
        <w:rPr>
          <w:lang w:val="en-IN"/>
        </w:rPr>
      </w:pPr>
      <w:r>
        <w:rPr>
          <w:lang w:val="en-IN"/>
        </w:rPr>
        <w:t>INTRODUCTION</w:t>
      </w:r>
    </w:p>
    <w:p w14:paraId="100C2CCE" w14:textId="77777777" w:rsidR="00AC0E9C" w:rsidRPr="00C77DB7" w:rsidRDefault="00AC0E9C" w:rsidP="00B87BAC">
      <w:pPr>
        <w:pStyle w:val="BodyText"/>
        <w:spacing w:after="100" w:afterAutospacing="1" w:line="288" w:lineRule="auto"/>
        <w:ind w:right="46"/>
        <w:jc w:val="both"/>
        <w:rPr>
          <w:b/>
          <w:bCs/>
        </w:rPr>
      </w:pPr>
      <w:r w:rsidRPr="00C77DB7">
        <w:t>The application of this app is "Xara! Text-To-Speech Project by Tech T-Rex." This application will transform any text from any format-text file, PDF, Word, or even images to speech. Furthermore, it translates multilingually, thereby catering to both Indian and international languages, hence addressing the needs of the entire world.</w:t>
      </w:r>
    </w:p>
    <w:p w14:paraId="3E1F920F" w14:textId="77777777" w:rsidR="00AC0E9C" w:rsidRPr="00E931A4" w:rsidRDefault="00AC0E9C" w:rsidP="00B87BAC">
      <w:pPr>
        <w:pStyle w:val="BodyText"/>
        <w:spacing w:after="100" w:afterAutospacing="1" w:line="288" w:lineRule="auto"/>
        <w:ind w:right="46"/>
        <w:jc w:val="both"/>
      </w:pPr>
      <w:r w:rsidRPr="00C77DB7">
        <w:t>In the age of information and digital world, accessibility and effective processing of information become utmost necessities. Xara relies on cutting-edge applications including Optical Character Recognition, machine translation, and text-to-speech synthesis in offering an integrated solution. With the OCR functionality available, retrieval of text from scanned documents, images, or any non-editable formats makes it extremely helpful for a wide variety of documents. This international translation feature of the application shall break the language as the text converter to a various number of international languages from Indian, such as Hindi, Tamil, Telugu languages, while the international ones would be French, Spanish and Japanese etc. in this consideration and is covered by context relevance due to advanced Translation API.</w:t>
      </w:r>
    </w:p>
    <w:p w14:paraId="5C331E44" w14:textId="77777777" w:rsidR="00AC0E9C" w:rsidRPr="00E931A4" w:rsidRDefault="00AC0E9C" w:rsidP="00B87BAC">
      <w:pPr>
        <w:pStyle w:val="BodyText"/>
        <w:spacing w:after="100" w:afterAutospacing="1" w:line="288" w:lineRule="auto"/>
        <w:ind w:right="46"/>
        <w:jc w:val="both"/>
      </w:pPr>
      <w:r w:rsidRPr="00C77DB7">
        <w:t>It produces natural speaking audio from the translated text so that it is helpful for blind users and aurally oriented learners. The software, as a rule, tends to have good pronunciation and offers interruption-free user experience.</w:t>
      </w:r>
    </w:p>
    <w:p w14:paraId="301D0839" w14:textId="77777777" w:rsidR="00AC0E9C" w:rsidRDefault="00AC0E9C" w:rsidP="00B87BAC">
      <w:pPr>
        <w:pStyle w:val="BodyText"/>
        <w:spacing w:after="100" w:afterAutospacing="1" w:line="288" w:lineRule="auto"/>
        <w:ind w:right="46"/>
        <w:jc w:val="both"/>
      </w:pPr>
      <w:r w:rsidRPr="00C77DB7">
        <w:t xml:space="preserve">It has an intuitive interface developed using </w:t>
      </w:r>
      <w:proofErr w:type="spellStart"/>
      <w:r w:rsidRPr="00C77DB7">
        <w:t>Streamlit</w:t>
      </w:r>
      <w:proofErr w:type="spellEnd"/>
      <w:r w:rsidRPr="00C77DB7">
        <w:t>. Users can upload files, view the extracted text, select target languages for translation, and listen to the generated audio-all in an interactive and intuitive interface. Users are always able to edit the extracted text before translation or speech generation for extra control and customization.</w:t>
      </w:r>
    </w:p>
    <w:p w14:paraId="64D12D4D" w14:textId="77777777" w:rsidR="00AC0E9C" w:rsidRDefault="00AC0E9C" w:rsidP="00B87BAC">
      <w:pPr>
        <w:pStyle w:val="BodyText"/>
        <w:spacing w:after="100" w:afterAutospacing="1" w:line="288" w:lineRule="auto"/>
        <w:ind w:right="46"/>
        <w:jc w:val="both"/>
      </w:pPr>
      <w:r w:rsidRPr="00C77DB7">
        <w:t xml:space="preserve">Xara lies at the heart of accessibility. Features like playback within the application for audio directly make it highly useful for educators, professionals, and students, making it easy to process text in an inclusive manner. It is especially valuable in multilingual societies; it </w:t>
      </w:r>
      <w:proofErr w:type="spellStart"/>
      <w:r w:rsidRPr="00C77DB7">
        <w:t>smoothes</w:t>
      </w:r>
      <w:proofErr w:type="spellEnd"/>
      <w:r w:rsidRPr="00C77DB7">
        <w:t xml:space="preserve"> over language and document format barriers.</w:t>
      </w:r>
    </w:p>
    <w:p w14:paraId="47C3BE76" w14:textId="77777777" w:rsidR="00AC0E9C" w:rsidRDefault="00AC0E9C" w:rsidP="00B87BAC">
      <w:pPr>
        <w:pStyle w:val="BodyText"/>
        <w:spacing w:after="100" w:afterAutospacing="1" w:line="288" w:lineRule="auto"/>
        <w:ind w:right="46"/>
        <w:jc w:val="both"/>
      </w:pPr>
      <w:r w:rsidRPr="00C77DB7">
        <w:t>The program, "Xara! Text-To-Speech", makes text processing more inclusive, effective, and relevant for the global world by bringing together OCR, machine translation, and text-to-speech synthesis all in one in the way of redefining accessibility and efficiency in forms of presentation or communication through.</w:t>
      </w:r>
    </w:p>
    <w:p w14:paraId="726E4F32" w14:textId="11DE31D9" w:rsidR="0027053D" w:rsidRDefault="0027053D" w:rsidP="00B87BAC">
      <w:pPr>
        <w:ind w:right="46"/>
        <w:rPr>
          <w:lang w:val="en-IN"/>
        </w:rPr>
      </w:pPr>
      <w:r>
        <w:rPr>
          <w:lang w:val="en-IN"/>
        </w:rPr>
        <w:br w:type="page"/>
      </w:r>
    </w:p>
    <w:p w14:paraId="142B09A8" w14:textId="35E43836" w:rsidR="0027053D" w:rsidRDefault="0027053D" w:rsidP="00B87BAC">
      <w:pPr>
        <w:pStyle w:val="Heading1"/>
        <w:spacing w:before="0" w:after="0" w:line="360" w:lineRule="auto"/>
        <w:ind w:right="46"/>
        <w:rPr>
          <w:lang w:val="en-IN"/>
        </w:rPr>
      </w:pPr>
      <w:r>
        <w:rPr>
          <w:lang w:val="en-IN"/>
        </w:rPr>
        <w:lastRenderedPageBreak/>
        <w:t xml:space="preserve">CHAPTER – </w:t>
      </w:r>
      <w:r w:rsidR="00344B76">
        <w:rPr>
          <w:lang w:val="en-IN"/>
        </w:rPr>
        <w:t>2</w:t>
      </w:r>
    </w:p>
    <w:p w14:paraId="157D1526" w14:textId="5C339B90" w:rsidR="0027053D" w:rsidRDefault="001612CD" w:rsidP="00B87BAC">
      <w:pPr>
        <w:pStyle w:val="Heading2"/>
        <w:spacing w:before="0" w:line="360" w:lineRule="auto"/>
        <w:ind w:right="46"/>
        <w:rPr>
          <w:lang w:val="en-IN"/>
        </w:rPr>
      </w:pPr>
      <w:r>
        <w:rPr>
          <w:lang w:val="en-IN"/>
        </w:rPr>
        <w:t>BACKGROUND RESEARCH</w:t>
      </w:r>
    </w:p>
    <w:p w14:paraId="6FB4BD9F" w14:textId="77777777" w:rsidR="00AC0E9C" w:rsidRPr="00AC0E9C" w:rsidRDefault="00AC0E9C" w:rsidP="00B87BAC">
      <w:pPr>
        <w:pStyle w:val="Heading3"/>
        <w:spacing w:before="64"/>
        <w:ind w:right="46"/>
        <w:jc w:val="both"/>
        <w:rPr>
          <w:rFonts w:cs="Times New Roman"/>
          <w:b w:val="0"/>
          <w:bCs w:val="0"/>
        </w:rPr>
      </w:pPr>
      <w:r w:rsidRPr="00AC0E9C">
        <w:rPr>
          <w:rFonts w:cs="Times New Roman"/>
        </w:rPr>
        <w:t>2.1 The Need for Text-to-Speech Applications</w:t>
      </w:r>
    </w:p>
    <w:p w14:paraId="03DB746D"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Accessibility Challenges:</w:t>
      </w:r>
    </w:p>
    <w:p w14:paraId="150E3039"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Visually impaired individuals or those with reading disabilities often struggle to access written content.</w:t>
      </w:r>
    </w:p>
    <w:p w14:paraId="5C5CBE24"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Text-to-speech applications provide an alternative, enabling them to "listen" to the content.</w:t>
      </w:r>
    </w:p>
    <w:p w14:paraId="6CF75732"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 xml:space="preserve">Language Barriers:  </w:t>
      </w:r>
    </w:p>
    <w:p w14:paraId="67D91D7C"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In a multilingual society, people often encounter written text in languages they do not understand.</w:t>
      </w:r>
    </w:p>
    <w:p w14:paraId="0F4D15DC"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Translation and text-to-speech tools help bridge these gaps.</w:t>
      </w:r>
    </w:p>
    <w:p w14:paraId="1B4C5D69"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 xml:space="preserve">Convenience in Information Consumption: </w:t>
      </w:r>
    </w:p>
    <w:p w14:paraId="5BA8395E"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Auditory learning has become a preferred mode for many individuals.</w:t>
      </w:r>
    </w:p>
    <w:p w14:paraId="5FADBC24" w14:textId="77777777" w:rsidR="00AC0E9C" w:rsidRPr="00AC0E9C" w:rsidRDefault="00AC0E9C" w:rsidP="00B87BAC">
      <w:pPr>
        <w:pStyle w:val="BodyText"/>
        <w:widowControl w:val="0"/>
        <w:numPr>
          <w:ilvl w:val="1"/>
          <w:numId w:val="16"/>
        </w:numPr>
        <w:autoSpaceDE w:val="0"/>
        <w:autoSpaceDN w:val="0"/>
        <w:spacing w:line="240" w:lineRule="auto"/>
        <w:ind w:left="993" w:right="45" w:hanging="284"/>
        <w:jc w:val="both"/>
        <w:rPr>
          <w:rFonts w:cs="Times New Roman"/>
          <w:color w:val="000000" w:themeColor="text1"/>
        </w:rPr>
      </w:pPr>
      <w:r w:rsidRPr="00AC0E9C">
        <w:rPr>
          <w:rFonts w:cs="Times New Roman"/>
          <w:color w:val="000000" w:themeColor="text1"/>
        </w:rPr>
        <w:t>Applications like audiobooks and virtual assistants rely heavily on text-to-speech technologies.</w:t>
      </w:r>
    </w:p>
    <w:p w14:paraId="0FA4D675" w14:textId="77777777" w:rsidR="00AC0E9C" w:rsidRPr="00AC0E9C" w:rsidRDefault="00AC0E9C" w:rsidP="00B87BAC">
      <w:pPr>
        <w:pStyle w:val="Heading3"/>
        <w:spacing w:before="64"/>
        <w:ind w:right="46"/>
        <w:jc w:val="both"/>
        <w:rPr>
          <w:rFonts w:cs="Times New Roman"/>
          <w:b w:val="0"/>
          <w:bCs w:val="0"/>
        </w:rPr>
      </w:pPr>
      <w:r w:rsidRPr="00AC0E9C">
        <w:rPr>
          <w:rFonts w:cs="Times New Roman"/>
        </w:rPr>
        <w:t>2.2 Existing Technologies</w:t>
      </w:r>
    </w:p>
    <w:p w14:paraId="41C402D2"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 xml:space="preserve">OCR (Optical Character Recognition): </w:t>
      </w:r>
    </w:p>
    <w:p w14:paraId="17AD1499"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 xml:space="preserve">OCR has evolved from basic text extraction systems to advanced tools like </w:t>
      </w:r>
      <w:proofErr w:type="spellStart"/>
      <w:r w:rsidRPr="00AC0E9C">
        <w:rPr>
          <w:rFonts w:cs="Times New Roman"/>
          <w:color w:val="000000" w:themeColor="text1"/>
        </w:rPr>
        <w:t>EasyOCR</w:t>
      </w:r>
      <w:proofErr w:type="spellEnd"/>
      <w:r w:rsidRPr="00AC0E9C">
        <w:rPr>
          <w:rFonts w:cs="Times New Roman"/>
          <w:color w:val="000000" w:themeColor="text1"/>
        </w:rPr>
        <w:t>, capable of recognizing multilingual and complex layouts with high accuracy. Initially used for digitizing printed text, OCR now plays a crucial role in extracting information from images, scanned documents, and PDFs, enabling digital workflows and accessibility.</w:t>
      </w:r>
    </w:p>
    <w:p w14:paraId="65FBF10B"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 xml:space="preserve">Translation Services: </w:t>
      </w:r>
    </w:p>
    <w:p w14:paraId="0D5B2D6F"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Tools like Google Translate have revolutionized communication by breaking language barriers, supporting hundreds of languages. While they excel in literal translations, challenges persist in contextual accuracy and handling regional dialects, which are crucial for nuanced communication.</w:t>
      </w:r>
    </w:p>
    <w:p w14:paraId="7DEAA727"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 xml:space="preserve">Text-to-Speech Systems:  </w:t>
      </w:r>
    </w:p>
    <w:p w14:paraId="2E1B8D56" w14:textId="1DEC0151" w:rsid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 xml:space="preserve">Early TTS systems produced robotic sounds, but modern engines like </w:t>
      </w:r>
      <w:proofErr w:type="spellStart"/>
      <w:r w:rsidRPr="00AC0E9C">
        <w:rPr>
          <w:rFonts w:cs="Times New Roman"/>
          <w:color w:val="000000" w:themeColor="text1"/>
        </w:rPr>
        <w:t>gTTS</w:t>
      </w:r>
      <w:proofErr w:type="spellEnd"/>
      <w:r w:rsidRPr="00AC0E9C">
        <w:rPr>
          <w:rFonts w:cs="Times New Roman"/>
          <w:color w:val="000000" w:themeColor="text1"/>
        </w:rPr>
        <w:t xml:space="preserve"> generate natural, human-like speech. These systems are integrated into smartphones, IoT devices, and web apps, enhancing user accessibility, especially for visually impaired individuals and multilingual applications.</w:t>
      </w:r>
    </w:p>
    <w:p w14:paraId="1F265230" w14:textId="77777777" w:rsidR="00AC0E9C" w:rsidRDefault="00AC0E9C" w:rsidP="00B87BAC">
      <w:pPr>
        <w:pStyle w:val="BodyText"/>
        <w:widowControl w:val="0"/>
        <w:autoSpaceDE w:val="0"/>
        <w:autoSpaceDN w:val="0"/>
        <w:spacing w:after="64" w:line="240" w:lineRule="auto"/>
        <w:ind w:right="46"/>
        <w:jc w:val="both"/>
        <w:rPr>
          <w:rFonts w:cs="Times New Roman"/>
          <w:color w:val="000000" w:themeColor="text1"/>
        </w:rPr>
      </w:pPr>
    </w:p>
    <w:p w14:paraId="01FB4DFB" w14:textId="77777777" w:rsidR="00AC0E9C" w:rsidRDefault="00AC0E9C" w:rsidP="00B87BAC">
      <w:pPr>
        <w:ind w:right="46"/>
        <w:rPr>
          <w:rFonts w:cs="Times New Roman"/>
          <w:color w:val="000000" w:themeColor="text1"/>
        </w:rPr>
      </w:pPr>
      <w:r>
        <w:rPr>
          <w:rFonts w:cs="Times New Roman"/>
          <w:color w:val="000000" w:themeColor="text1"/>
        </w:rPr>
        <w:br w:type="page"/>
      </w:r>
    </w:p>
    <w:p w14:paraId="20EB4996" w14:textId="77777777" w:rsidR="00AC0E9C" w:rsidRPr="00AC0E9C" w:rsidRDefault="00AC0E9C" w:rsidP="00B87BAC">
      <w:pPr>
        <w:pStyle w:val="Heading3"/>
        <w:ind w:right="46"/>
        <w:rPr>
          <w:rFonts w:cs="Times New Roman"/>
        </w:rPr>
      </w:pPr>
      <w:r w:rsidRPr="00AC0E9C">
        <w:rPr>
          <w:rFonts w:cs="Times New Roman"/>
        </w:rPr>
        <w:lastRenderedPageBreak/>
        <w:t>2.3 Current Limitations in Available Tools</w:t>
      </w:r>
    </w:p>
    <w:p w14:paraId="7D72CA32"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Fragmented Functionality:</w:t>
      </w:r>
    </w:p>
    <w:p w14:paraId="37C3D4AE"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Most existing tools focus on one aspect: text extraction, translation, or speech synthesis.</w:t>
      </w:r>
    </w:p>
    <w:p w14:paraId="6EC2DC11"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Users often have to rely on multiple tools to achieve their goals.</w:t>
      </w:r>
    </w:p>
    <w:p w14:paraId="4481759B"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Language Support Gaps:</w:t>
      </w:r>
    </w:p>
    <w:p w14:paraId="358997D9"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Limited support for Indian languages in global applications.</w:t>
      </w:r>
    </w:p>
    <w:p w14:paraId="7A931FD1"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Poor pronunciation and lack of regional dialect support in many TTS systems.</w:t>
      </w:r>
    </w:p>
    <w:p w14:paraId="793899C5"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User Experience Challenges:</w:t>
      </w:r>
    </w:p>
    <w:p w14:paraId="73B2657A" w14:textId="64619978" w:rsid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Complex interfaces and technical barriers can deter non-technical users.</w:t>
      </w:r>
    </w:p>
    <w:p w14:paraId="51A7FA90" w14:textId="77777777" w:rsidR="00AC0E9C" w:rsidRPr="00AC0E9C" w:rsidRDefault="00AC0E9C" w:rsidP="00B87BAC">
      <w:pPr>
        <w:pStyle w:val="Heading3"/>
        <w:spacing w:before="240" w:line="240" w:lineRule="auto"/>
        <w:ind w:right="46"/>
        <w:rPr>
          <w:rFonts w:cs="Times New Roman"/>
        </w:rPr>
      </w:pPr>
      <w:r w:rsidRPr="00AC0E9C">
        <w:rPr>
          <w:rFonts w:cs="Times New Roman"/>
        </w:rPr>
        <w:t>2.4 Research Insights Driving Xara</w:t>
      </w:r>
    </w:p>
    <w:p w14:paraId="3444537C"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Integrated Solution:</w:t>
      </w:r>
    </w:p>
    <w:p w14:paraId="3C438879"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There’s a gap in the market for an all-in-one platform that handles text extraction, translation, and speech synthesis seamlessly.</w:t>
      </w:r>
    </w:p>
    <w:p w14:paraId="05D76E4A"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Focus on Multilingual Accessibility:</w:t>
      </w:r>
    </w:p>
    <w:p w14:paraId="34AEC8AD"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The need to support Indian languages alongside major international languages.</w:t>
      </w:r>
    </w:p>
    <w:p w14:paraId="30556CBD"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Enable accurate pronunciation and translation of complex scripts.</w:t>
      </w:r>
    </w:p>
    <w:p w14:paraId="58396AF8"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 xml:space="preserve">User-Centric Design: </w:t>
      </w:r>
    </w:p>
    <w:p w14:paraId="2DC9A3E8" w14:textId="77777777" w:rsidR="00AC0E9C" w:rsidRP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Simplify the process with an interactive interface that even non-technical users can navigate.</w:t>
      </w:r>
    </w:p>
    <w:p w14:paraId="2BA1BFC4" w14:textId="77777777" w:rsidR="00AC0E9C" w:rsidRPr="00AC0E9C" w:rsidRDefault="00AC0E9C" w:rsidP="00B87BAC">
      <w:pPr>
        <w:pStyle w:val="Heading4"/>
        <w:numPr>
          <w:ilvl w:val="0"/>
          <w:numId w:val="16"/>
        </w:numPr>
        <w:tabs>
          <w:tab w:val="num" w:pos="360"/>
        </w:tabs>
        <w:spacing w:before="120" w:after="120"/>
        <w:ind w:left="284" w:right="46" w:firstLine="142"/>
        <w:rPr>
          <w:rFonts w:cs="Times New Roman"/>
          <w:iCs w:val="0"/>
        </w:rPr>
      </w:pPr>
      <w:r w:rsidRPr="00AC0E9C">
        <w:rPr>
          <w:rFonts w:cs="Times New Roman"/>
          <w:iCs w:val="0"/>
        </w:rPr>
        <w:t xml:space="preserve">Application in Real-World Scenarios: </w:t>
      </w:r>
    </w:p>
    <w:p w14:paraId="77469CCA" w14:textId="1DE4B7DB" w:rsidR="00AC0E9C" w:rsidRDefault="00AC0E9C" w:rsidP="00B87BAC">
      <w:pPr>
        <w:pStyle w:val="BodyText"/>
        <w:widowControl w:val="0"/>
        <w:numPr>
          <w:ilvl w:val="1"/>
          <w:numId w:val="16"/>
        </w:numPr>
        <w:autoSpaceDE w:val="0"/>
        <w:autoSpaceDN w:val="0"/>
        <w:spacing w:after="64" w:line="240" w:lineRule="auto"/>
        <w:ind w:left="993" w:right="46" w:hanging="284"/>
        <w:jc w:val="both"/>
        <w:rPr>
          <w:rFonts w:cs="Times New Roman"/>
          <w:color w:val="000000" w:themeColor="text1"/>
        </w:rPr>
      </w:pPr>
      <w:r w:rsidRPr="00AC0E9C">
        <w:rPr>
          <w:rFonts w:cs="Times New Roman"/>
          <w:color w:val="000000" w:themeColor="text1"/>
        </w:rPr>
        <w:t>Use cases such as education, document accessibility, content creation, and language learning.</w:t>
      </w:r>
    </w:p>
    <w:p w14:paraId="4B9E95C6" w14:textId="308E0288" w:rsidR="00AC0E9C" w:rsidRDefault="00AC0E9C" w:rsidP="00B87BAC">
      <w:pPr>
        <w:ind w:right="46"/>
        <w:rPr>
          <w:rFonts w:cs="Times New Roman"/>
          <w:color w:val="000000" w:themeColor="text1"/>
        </w:rPr>
      </w:pPr>
      <w:r>
        <w:rPr>
          <w:rFonts w:cs="Times New Roman"/>
          <w:color w:val="000000" w:themeColor="text1"/>
        </w:rPr>
        <w:br w:type="page"/>
      </w:r>
    </w:p>
    <w:p w14:paraId="7FB603AA" w14:textId="238C193B" w:rsidR="001612CD" w:rsidRDefault="001612CD" w:rsidP="001612CD">
      <w:pPr>
        <w:pStyle w:val="Heading1"/>
        <w:spacing w:before="0" w:after="0" w:line="360" w:lineRule="auto"/>
        <w:rPr>
          <w:lang w:val="en-IN"/>
        </w:rPr>
      </w:pPr>
      <w:r>
        <w:rPr>
          <w:lang w:val="en-IN"/>
        </w:rPr>
        <w:lastRenderedPageBreak/>
        <w:t xml:space="preserve">CHAPTER – </w:t>
      </w:r>
      <w:r w:rsidR="00344B76">
        <w:rPr>
          <w:lang w:val="en-IN"/>
        </w:rPr>
        <w:t>3</w:t>
      </w:r>
    </w:p>
    <w:p w14:paraId="5ED3AA26" w14:textId="77777777" w:rsidR="00EE426E" w:rsidRDefault="001612CD" w:rsidP="00EE426E">
      <w:pPr>
        <w:pStyle w:val="Heading2"/>
        <w:spacing w:before="0" w:line="360" w:lineRule="auto"/>
        <w:rPr>
          <w:lang w:val="en-IN"/>
        </w:rPr>
      </w:pPr>
      <w:r w:rsidRPr="00EE426E">
        <w:t>OBJECTIVES</w:t>
      </w:r>
    </w:p>
    <w:p w14:paraId="79336F49" w14:textId="2EBE2D9D" w:rsidR="00EE426E" w:rsidRPr="00EE426E" w:rsidRDefault="00EE426E" w:rsidP="00EE426E">
      <w:pPr>
        <w:pStyle w:val="Heading3"/>
        <w:spacing w:before="64"/>
        <w:ind w:right="46"/>
        <w:jc w:val="both"/>
        <w:rPr>
          <w:rFonts w:cs="Times New Roman"/>
        </w:rPr>
      </w:pPr>
      <w:r w:rsidRPr="00EE426E">
        <w:rPr>
          <w:rFonts w:cs="Times New Roman"/>
        </w:rPr>
        <w:t xml:space="preserve">3.1 </w:t>
      </w:r>
      <w:r>
        <w:rPr>
          <w:rFonts w:cs="Times New Roman"/>
        </w:rPr>
        <w:t xml:space="preserve"> </w:t>
      </w:r>
      <w:r w:rsidRPr="00EE426E">
        <w:rPr>
          <w:rFonts w:cs="Times New Roman"/>
        </w:rPr>
        <w:t>Ensure Data Privacy and Security:</w:t>
      </w:r>
    </w:p>
    <w:p w14:paraId="45412A8C" w14:textId="77777777" w:rsidR="00EE426E" w:rsidRPr="003A3D94" w:rsidRDefault="00EE426E" w:rsidP="00EE426E">
      <w:pPr>
        <w:pStyle w:val="BodyText"/>
        <w:spacing w:before="50" w:line="240" w:lineRule="auto"/>
        <w:ind w:left="567" w:right="278"/>
        <w:jc w:val="both"/>
        <w:rPr>
          <w:b/>
          <w:bCs/>
          <w:sz w:val="28"/>
          <w:szCs w:val="28"/>
        </w:rPr>
      </w:pPr>
      <w:r w:rsidRPr="003A3D94">
        <w:t>Implement robust security protocols to protect user data and comply with privacy regulations.</w:t>
      </w:r>
    </w:p>
    <w:p w14:paraId="700A0D68" w14:textId="50E8B9E0" w:rsidR="00EE426E" w:rsidRPr="003A3D94" w:rsidRDefault="00EE426E" w:rsidP="00EE426E">
      <w:pPr>
        <w:pStyle w:val="Heading3"/>
      </w:pPr>
      <w:r>
        <w:t xml:space="preserve">3.2  </w:t>
      </w:r>
      <w:r w:rsidRPr="007E0762">
        <w:t>Optimize Performance and Speed:</w:t>
      </w:r>
    </w:p>
    <w:p w14:paraId="4CB132BC" w14:textId="77777777" w:rsidR="00EE426E" w:rsidRPr="003A3D94" w:rsidRDefault="00EE426E" w:rsidP="00EE426E">
      <w:pPr>
        <w:pStyle w:val="BodyText"/>
        <w:spacing w:before="50" w:line="240" w:lineRule="auto"/>
        <w:ind w:left="567" w:right="278"/>
        <w:jc w:val="both"/>
      </w:pPr>
      <w:r w:rsidRPr="007E0762">
        <w:t>Ensure fast processing times for text extraction, translation, and speech synthesis for a seamless user experience.</w:t>
      </w:r>
    </w:p>
    <w:p w14:paraId="44F43C20" w14:textId="0B2F980D" w:rsidR="00EE426E" w:rsidRPr="003A3D94" w:rsidRDefault="00EE426E" w:rsidP="00EE426E">
      <w:pPr>
        <w:pStyle w:val="Heading3"/>
      </w:pPr>
      <w:r>
        <w:t xml:space="preserve">3.3  </w:t>
      </w:r>
      <w:r w:rsidRPr="007E0762">
        <w:t>Support Customization and Personalization:</w:t>
      </w:r>
    </w:p>
    <w:p w14:paraId="68B36BB1" w14:textId="77777777" w:rsidR="00EE426E" w:rsidRPr="003A3D94" w:rsidRDefault="00EE426E" w:rsidP="00EE426E">
      <w:pPr>
        <w:pStyle w:val="BodyText"/>
        <w:spacing w:before="50" w:line="240" w:lineRule="auto"/>
        <w:ind w:left="567" w:right="278"/>
        <w:jc w:val="both"/>
      </w:pPr>
      <w:r w:rsidRPr="007E0762">
        <w:t>Allow users to adjust settings such as voice pitch, speed, and language preferences to suit individual needs.</w:t>
      </w:r>
    </w:p>
    <w:p w14:paraId="46375DDC" w14:textId="3BE8DDC0" w:rsidR="00EE426E" w:rsidRPr="003A3D94" w:rsidRDefault="00EE426E" w:rsidP="00EE426E">
      <w:pPr>
        <w:pStyle w:val="Heading3"/>
      </w:pPr>
      <w:r>
        <w:t xml:space="preserve">3.4  </w:t>
      </w:r>
      <w:r w:rsidRPr="007E0762">
        <w:t>Facilitate Offline Functionality:</w:t>
      </w:r>
    </w:p>
    <w:p w14:paraId="5518A4BA" w14:textId="77777777" w:rsidR="00EE426E" w:rsidRPr="003A3D94" w:rsidRDefault="00EE426E" w:rsidP="00EE426E">
      <w:pPr>
        <w:pStyle w:val="BodyText"/>
        <w:spacing w:before="50" w:line="240" w:lineRule="auto"/>
        <w:ind w:left="567" w:right="278"/>
        <w:jc w:val="both"/>
      </w:pPr>
      <w:r w:rsidRPr="007E0762">
        <w:t>Develop offline capabilities for essential features to support users in low-connectivity environments.</w:t>
      </w:r>
    </w:p>
    <w:p w14:paraId="2D744B50" w14:textId="056FD98A" w:rsidR="00EE426E" w:rsidRPr="003A3D94" w:rsidRDefault="00EE426E" w:rsidP="00EE426E">
      <w:pPr>
        <w:pStyle w:val="Heading3"/>
      </w:pPr>
      <w:r>
        <w:t xml:space="preserve">3.5  </w:t>
      </w:r>
      <w:r w:rsidRPr="007E0762">
        <w:t>Integrate Multi-Device Compatibility:</w:t>
      </w:r>
    </w:p>
    <w:p w14:paraId="617A0A70" w14:textId="77777777" w:rsidR="00EE426E" w:rsidRPr="003A3D94" w:rsidRDefault="00EE426E" w:rsidP="00EE426E">
      <w:pPr>
        <w:pStyle w:val="BodyText"/>
        <w:spacing w:before="50" w:line="240" w:lineRule="auto"/>
        <w:ind w:left="567" w:right="278"/>
        <w:jc w:val="both"/>
      </w:pPr>
      <w:r w:rsidRPr="007E0762">
        <w:t>Ensure the platform is accessible and fully functional across different devices (smartphones, tablets, desktops, etc.)</w:t>
      </w:r>
    </w:p>
    <w:p w14:paraId="21EF4461" w14:textId="496AD606" w:rsidR="00EE426E" w:rsidRPr="00233940" w:rsidRDefault="00EE426E" w:rsidP="00EE426E">
      <w:pPr>
        <w:pStyle w:val="Heading3"/>
      </w:pPr>
      <w:r>
        <w:t xml:space="preserve">3.6  </w:t>
      </w:r>
      <w:r w:rsidRPr="007E0762">
        <w:t>Enable Scalability:</w:t>
      </w:r>
    </w:p>
    <w:p w14:paraId="731F00F8" w14:textId="77777777" w:rsidR="00EE426E" w:rsidRPr="00233940" w:rsidRDefault="00EE426E" w:rsidP="00EE426E">
      <w:pPr>
        <w:pStyle w:val="BodyText"/>
        <w:spacing w:before="50" w:line="240" w:lineRule="auto"/>
        <w:ind w:left="567" w:right="278"/>
        <w:jc w:val="both"/>
      </w:pPr>
      <w:r w:rsidRPr="007E0762">
        <w:t>Design the platform to handle increased demand and scale as user needs grow over time.</w:t>
      </w:r>
    </w:p>
    <w:p w14:paraId="07753218" w14:textId="423737C3" w:rsidR="00EE426E" w:rsidRPr="00233940" w:rsidRDefault="00EE426E" w:rsidP="00EE426E">
      <w:pPr>
        <w:pStyle w:val="Heading3"/>
      </w:pPr>
      <w:r>
        <w:t xml:space="preserve">3.7  </w:t>
      </w:r>
      <w:r w:rsidRPr="007E0762">
        <w:t>Incorporate a Feedback Mechanism:</w:t>
      </w:r>
    </w:p>
    <w:p w14:paraId="360F69E8" w14:textId="77777777" w:rsidR="00EE426E" w:rsidRPr="00233940" w:rsidRDefault="00EE426E" w:rsidP="00EE426E">
      <w:pPr>
        <w:pStyle w:val="BodyText"/>
        <w:spacing w:before="50" w:line="240" w:lineRule="auto"/>
        <w:ind w:left="567" w:right="278"/>
        <w:jc w:val="both"/>
      </w:pPr>
      <w:r w:rsidRPr="007E0762">
        <w:t>Include a system for users to provide feedback and suggest improvements for continuous development.</w:t>
      </w:r>
    </w:p>
    <w:p w14:paraId="085EC30D" w14:textId="192320F9" w:rsidR="00EE426E" w:rsidRPr="00233940" w:rsidRDefault="00EE426E" w:rsidP="00EE426E">
      <w:pPr>
        <w:pStyle w:val="Heading3"/>
      </w:pPr>
      <w:r>
        <w:t xml:space="preserve">3.8  </w:t>
      </w:r>
      <w:r w:rsidRPr="007E0762">
        <w:t>Support Content Extraction from Diverse Formats:</w:t>
      </w:r>
    </w:p>
    <w:p w14:paraId="366D6E10" w14:textId="77777777" w:rsidR="00EE426E" w:rsidRPr="00233940" w:rsidRDefault="00EE426E" w:rsidP="00EE426E">
      <w:pPr>
        <w:pStyle w:val="BodyText"/>
        <w:spacing w:before="50" w:line="240" w:lineRule="auto"/>
        <w:ind w:left="567" w:right="278"/>
        <w:jc w:val="both"/>
      </w:pPr>
      <w:r w:rsidRPr="007E0762">
        <w:t>Expand OCR capabilities to handle various document types, such as PDFs, images, and scanned handwritten documents.</w:t>
      </w:r>
    </w:p>
    <w:p w14:paraId="1F243953" w14:textId="73B4A847" w:rsidR="00EE426E" w:rsidRPr="00233940" w:rsidRDefault="00EE426E" w:rsidP="00EE426E">
      <w:pPr>
        <w:pStyle w:val="Heading3"/>
        <w:rPr>
          <w:szCs w:val="24"/>
        </w:rPr>
      </w:pPr>
      <w:r w:rsidRPr="00EE426E">
        <w:t>3.9  Provide Real-Time Translation and Speech Synthesis:</w:t>
      </w:r>
    </w:p>
    <w:p w14:paraId="4BB7F301" w14:textId="77777777" w:rsidR="00EE426E" w:rsidRPr="00233940" w:rsidRDefault="00EE426E" w:rsidP="00EE426E">
      <w:pPr>
        <w:pStyle w:val="BodyText"/>
        <w:spacing w:before="50" w:line="240" w:lineRule="auto"/>
        <w:ind w:left="567" w:right="278"/>
        <w:jc w:val="both"/>
      </w:pPr>
      <w:r w:rsidRPr="007E0762">
        <w:t>Enable instant translation and speech synthesis for real-time communication needs.</w:t>
      </w:r>
    </w:p>
    <w:p w14:paraId="6AF23CA3" w14:textId="4A3A0D6C" w:rsidR="00EE426E" w:rsidRPr="00233940" w:rsidRDefault="00EE426E" w:rsidP="00EE426E">
      <w:pPr>
        <w:pStyle w:val="Heading3"/>
      </w:pPr>
      <w:r>
        <w:t xml:space="preserve">3.10  </w:t>
      </w:r>
      <w:r w:rsidRPr="007E0762">
        <w:t>Ensure Cross-Platform Synchronization:</w:t>
      </w:r>
    </w:p>
    <w:p w14:paraId="6A0D19CC" w14:textId="77777777" w:rsidR="00EE426E" w:rsidRPr="00233940" w:rsidRDefault="00EE426E" w:rsidP="00EE426E">
      <w:pPr>
        <w:pStyle w:val="BodyText"/>
        <w:spacing w:before="50" w:line="240" w:lineRule="auto"/>
        <w:ind w:left="567" w:right="278"/>
        <w:jc w:val="both"/>
      </w:pPr>
      <w:r w:rsidRPr="007E0762">
        <w:t>Allow users to access and synchronize their data and progress seamlessly across devices.</w:t>
      </w:r>
    </w:p>
    <w:p w14:paraId="13A38632" w14:textId="3021D0C3" w:rsidR="00EE426E" w:rsidRPr="00233940" w:rsidRDefault="00EE426E" w:rsidP="00EE426E">
      <w:pPr>
        <w:pStyle w:val="Heading3"/>
      </w:pPr>
      <w:r>
        <w:t xml:space="preserve">3.11  </w:t>
      </w:r>
      <w:r w:rsidRPr="007E0762">
        <w:t>Promote User Engagement and Education:</w:t>
      </w:r>
    </w:p>
    <w:p w14:paraId="035FF2E7" w14:textId="77777777" w:rsidR="00EE426E" w:rsidRDefault="00EE426E" w:rsidP="00EE426E">
      <w:pPr>
        <w:pStyle w:val="BodyText"/>
        <w:spacing w:before="50" w:line="240" w:lineRule="auto"/>
        <w:ind w:left="567" w:right="278"/>
        <w:jc w:val="both"/>
      </w:pPr>
      <w:r w:rsidRPr="007E0762">
        <w:t>Offer tutorials, help sections, and interactive guides to educate users on maximizing the platform's features.</w:t>
      </w:r>
    </w:p>
    <w:p w14:paraId="3D8D814D" w14:textId="56F3B781" w:rsidR="00EE426E" w:rsidRPr="00EE426E" w:rsidRDefault="00EE426E" w:rsidP="00EE426E">
      <w:pPr>
        <w:pStyle w:val="Heading2"/>
        <w:spacing w:before="0" w:line="360" w:lineRule="auto"/>
        <w:jc w:val="left"/>
        <w:rPr>
          <w:lang w:val="en-IN"/>
        </w:rPr>
      </w:pPr>
      <w:r>
        <w:br w:type="page"/>
      </w:r>
    </w:p>
    <w:p w14:paraId="2409BFD0" w14:textId="23387C37" w:rsidR="001612CD" w:rsidRDefault="001612CD" w:rsidP="001612CD">
      <w:pPr>
        <w:pStyle w:val="Heading1"/>
        <w:spacing w:before="0" w:after="0" w:line="360" w:lineRule="auto"/>
        <w:rPr>
          <w:lang w:val="en-IN"/>
        </w:rPr>
      </w:pPr>
      <w:r>
        <w:rPr>
          <w:lang w:val="en-IN"/>
        </w:rPr>
        <w:lastRenderedPageBreak/>
        <w:t xml:space="preserve">CHAPTER – </w:t>
      </w:r>
      <w:r w:rsidR="00344B76">
        <w:rPr>
          <w:lang w:val="en-IN"/>
        </w:rPr>
        <w:t>4</w:t>
      </w:r>
    </w:p>
    <w:p w14:paraId="53EE1913" w14:textId="784C119E" w:rsidR="001612CD" w:rsidRDefault="001612CD" w:rsidP="001612CD">
      <w:pPr>
        <w:pStyle w:val="Heading2"/>
        <w:spacing w:before="0" w:line="360" w:lineRule="auto"/>
        <w:rPr>
          <w:lang w:val="en-IN"/>
        </w:rPr>
      </w:pPr>
      <w:r>
        <w:rPr>
          <w:lang w:val="en-IN"/>
        </w:rPr>
        <w:t>METHODOLOGY</w:t>
      </w:r>
    </w:p>
    <w:p w14:paraId="3506FE45" w14:textId="319A6AE6" w:rsidR="00EE426E" w:rsidRPr="00EE426E" w:rsidRDefault="00EE426E" w:rsidP="00EE426E">
      <w:pPr>
        <w:pStyle w:val="Heading3"/>
        <w:spacing w:line="240" w:lineRule="auto"/>
        <w:rPr>
          <w:sz w:val="28"/>
          <w:szCs w:val="24"/>
        </w:rPr>
      </w:pPr>
      <w:r w:rsidRPr="00EE426E">
        <w:rPr>
          <w:sz w:val="28"/>
          <w:szCs w:val="24"/>
        </w:rPr>
        <w:t>4.1</w:t>
      </w:r>
      <w:r>
        <w:rPr>
          <w:sz w:val="28"/>
          <w:szCs w:val="24"/>
        </w:rPr>
        <w:t xml:space="preserve">  </w:t>
      </w:r>
      <w:r w:rsidRPr="00EE426E">
        <w:rPr>
          <w:sz w:val="28"/>
          <w:szCs w:val="24"/>
        </w:rPr>
        <w:t>Features</w:t>
      </w:r>
    </w:p>
    <w:p w14:paraId="68556525" w14:textId="77777777" w:rsidR="00EE426E" w:rsidRPr="000F5AEC" w:rsidRDefault="00EE426E" w:rsidP="00EE426E">
      <w:pPr>
        <w:pStyle w:val="BodyText"/>
        <w:widowControl w:val="0"/>
        <w:numPr>
          <w:ilvl w:val="0"/>
          <w:numId w:val="22"/>
        </w:numPr>
        <w:autoSpaceDE w:val="0"/>
        <w:autoSpaceDN w:val="0"/>
        <w:spacing w:after="40" w:line="240" w:lineRule="auto"/>
        <w:ind w:left="567" w:hanging="283"/>
        <w:rPr>
          <w:b/>
          <w:bCs/>
        </w:rPr>
      </w:pPr>
      <w:r w:rsidRPr="00233940">
        <w:rPr>
          <w:b/>
          <w:bCs/>
        </w:rPr>
        <w:t>File Support:</w:t>
      </w:r>
      <w:r w:rsidRPr="00233940">
        <w:t xml:space="preserve"> </w:t>
      </w:r>
      <w:r w:rsidRPr="000F5AEC">
        <w:t>Upload text files, PDFs, Word documents, or images.</w:t>
      </w:r>
    </w:p>
    <w:p w14:paraId="2F16329B" w14:textId="77777777" w:rsidR="00EE426E" w:rsidRPr="00233940" w:rsidRDefault="00EE426E" w:rsidP="00EE426E">
      <w:pPr>
        <w:pStyle w:val="BodyText"/>
        <w:widowControl w:val="0"/>
        <w:numPr>
          <w:ilvl w:val="0"/>
          <w:numId w:val="22"/>
        </w:numPr>
        <w:autoSpaceDE w:val="0"/>
        <w:autoSpaceDN w:val="0"/>
        <w:spacing w:after="40" w:line="240" w:lineRule="auto"/>
        <w:ind w:left="567" w:hanging="283"/>
        <w:rPr>
          <w:b/>
          <w:bCs/>
        </w:rPr>
      </w:pPr>
      <w:r w:rsidRPr="00233940">
        <w:rPr>
          <w:b/>
          <w:bCs/>
        </w:rPr>
        <w:t xml:space="preserve">Language Options: </w:t>
      </w:r>
    </w:p>
    <w:p w14:paraId="01A028F2" w14:textId="77777777" w:rsidR="00EE426E" w:rsidRDefault="00EE426E" w:rsidP="00EE426E">
      <w:pPr>
        <w:pStyle w:val="BodyText"/>
        <w:widowControl w:val="0"/>
        <w:numPr>
          <w:ilvl w:val="2"/>
          <w:numId w:val="24"/>
        </w:numPr>
        <w:autoSpaceDE w:val="0"/>
        <w:autoSpaceDN w:val="0"/>
        <w:spacing w:after="40" w:line="240" w:lineRule="auto"/>
        <w:ind w:left="567" w:hanging="283"/>
      </w:pPr>
      <w:r w:rsidRPr="000F5AEC">
        <w:t>Indian languages like Hindi, Tamil, Bengali, etc.</w:t>
      </w:r>
    </w:p>
    <w:p w14:paraId="784F8E13" w14:textId="77777777" w:rsidR="00EE426E" w:rsidRPr="000F5AEC" w:rsidRDefault="00EE426E" w:rsidP="00EE426E">
      <w:pPr>
        <w:pStyle w:val="BodyText"/>
        <w:widowControl w:val="0"/>
        <w:numPr>
          <w:ilvl w:val="2"/>
          <w:numId w:val="24"/>
        </w:numPr>
        <w:autoSpaceDE w:val="0"/>
        <w:autoSpaceDN w:val="0"/>
        <w:spacing w:after="40" w:line="240" w:lineRule="auto"/>
        <w:ind w:left="567" w:hanging="283"/>
      </w:pPr>
      <w:r w:rsidRPr="000F5AEC">
        <w:t>International languages like French, German, Korean, etc.</w:t>
      </w:r>
    </w:p>
    <w:p w14:paraId="1F0A57A8" w14:textId="77777777" w:rsidR="00EE426E" w:rsidRPr="000F5AEC" w:rsidRDefault="00EE426E" w:rsidP="00EE426E">
      <w:pPr>
        <w:pStyle w:val="BodyText"/>
        <w:widowControl w:val="0"/>
        <w:numPr>
          <w:ilvl w:val="0"/>
          <w:numId w:val="22"/>
        </w:numPr>
        <w:autoSpaceDE w:val="0"/>
        <w:autoSpaceDN w:val="0"/>
        <w:spacing w:after="40" w:line="240" w:lineRule="auto"/>
        <w:ind w:left="567" w:hanging="283"/>
        <w:rPr>
          <w:b/>
          <w:bCs/>
        </w:rPr>
      </w:pPr>
      <w:r w:rsidRPr="007A4EAC">
        <w:rPr>
          <w:b/>
          <w:bCs/>
        </w:rPr>
        <w:t>Text Extraction:</w:t>
      </w:r>
      <w:r w:rsidRPr="000F5AEC">
        <w:t xml:space="preserve"> Extracts text from uploaded files,</w:t>
      </w:r>
      <w:r>
        <w:t xml:space="preserve"> </w:t>
      </w:r>
      <w:r w:rsidRPr="000F5AEC">
        <w:t>including OCR for images.</w:t>
      </w:r>
    </w:p>
    <w:p w14:paraId="6AD1847F" w14:textId="77777777" w:rsidR="00EE426E" w:rsidRPr="000F5AEC" w:rsidRDefault="00EE426E" w:rsidP="00EE426E">
      <w:pPr>
        <w:pStyle w:val="BodyText"/>
        <w:widowControl w:val="0"/>
        <w:numPr>
          <w:ilvl w:val="0"/>
          <w:numId w:val="22"/>
        </w:numPr>
        <w:autoSpaceDE w:val="0"/>
        <w:autoSpaceDN w:val="0"/>
        <w:spacing w:after="40" w:line="240" w:lineRule="auto"/>
        <w:ind w:left="567" w:hanging="283"/>
        <w:rPr>
          <w:b/>
          <w:bCs/>
        </w:rPr>
      </w:pPr>
      <w:r w:rsidRPr="007A4EAC">
        <w:rPr>
          <w:b/>
          <w:bCs/>
        </w:rPr>
        <w:t>Translation:</w:t>
      </w:r>
      <w:r w:rsidRPr="000F5AEC">
        <w:t xml:space="preserve"> Translates text into the selected language.</w:t>
      </w:r>
    </w:p>
    <w:p w14:paraId="02D4EC62" w14:textId="77777777" w:rsidR="00EE426E" w:rsidRPr="007A4EAC" w:rsidRDefault="00EE426E" w:rsidP="00EE426E">
      <w:pPr>
        <w:pStyle w:val="BodyText"/>
        <w:widowControl w:val="0"/>
        <w:numPr>
          <w:ilvl w:val="0"/>
          <w:numId w:val="22"/>
        </w:numPr>
        <w:autoSpaceDE w:val="0"/>
        <w:autoSpaceDN w:val="0"/>
        <w:spacing w:after="40" w:line="240" w:lineRule="auto"/>
        <w:ind w:left="567" w:hanging="283"/>
        <w:rPr>
          <w:b/>
          <w:bCs/>
        </w:rPr>
      </w:pPr>
      <w:r w:rsidRPr="007A4EAC">
        <w:rPr>
          <w:b/>
          <w:bCs/>
        </w:rPr>
        <w:t>Speech Synthesis:</w:t>
      </w:r>
      <w:r w:rsidRPr="000F5AEC">
        <w:t xml:space="preserve"> Converts translated text into speech using Google Text-to-Speech (</w:t>
      </w:r>
      <w:proofErr w:type="spellStart"/>
      <w:r w:rsidRPr="000F5AEC">
        <w:t>gTTS</w:t>
      </w:r>
      <w:proofErr w:type="spellEnd"/>
      <w:r w:rsidRPr="000F5AEC">
        <w:t>).</w:t>
      </w:r>
    </w:p>
    <w:p w14:paraId="3D7D22F9" w14:textId="3AC4E59E" w:rsidR="00EE426E" w:rsidRPr="00EE426E" w:rsidRDefault="00EE426E" w:rsidP="00EE426E">
      <w:pPr>
        <w:pStyle w:val="Heading3"/>
        <w:spacing w:line="240" w:lineRule="auto"/>
        <w:rPr>
          <w:sz w:val="28"/>
          <w:szCs w:val="24"/>
        </w:rPr>
      </w:pPr>
      <w:r>
        <w:rPr>
          <w:sz w:val="28"/>
          <w:szCs w:val="24"/>
        </w:rPr>
        <w:t xml:space="preserve">4.2  </w:t>
      </w:r>
      <w:r w:rsidRPr="00EE426E">
        <w:rPr>
          <w:sz w:val="28"/>
          <w:szCs w:val="24"/>
        </w:rPr>
        <w:t>Libraries Used</w:t>
      </w:r>
    </w:p>
    <w:p w14:paraId="04B38D38" w14:textId="77777777" w:rsidR="00EE426E" w:rsidRPr="000F5AEC" w:rsidRDefault="00EE426E" w:rsidP="00EE426E">
      <w:pPr>
        <w:pStyle w:val="BodyText"/>
        <w:widowControl w:val="0"/>
        <w:numPr>
          <w:ilvl w:val="0"/>
          <w:numId w:val="23"/>
        </w:numPr>
        <w:autoSpaceDE w:val="0"/>
        <w:autoSpaceDN w:val="0"/>
        <w:spacing w:after="40" w:line="240" w:lineRule="auto"/>
        <w:ind w:left="567" w:hanging="283"/>
        <w:rPr>
          <w:b/>
          <w:bCs/>
        </w:rPr>
      </w:pPr>
      <w:proofErr w:type="spellStart"/>
      <w:r w:rsidRPr="007A4EAC">
        <w:rPr>
          <w:b/>
          <w:bCs/>
        </w:rPr>
        <w:t>Streamlit</w:t>
      </w:r>
      <w:proofErr w:type="spellEnd"/>
      <w:r w:rsidRPr="007A4EAC">
        <w:rPr>
          <w:b/>
          <w:bCs/>
        </w:rPr>
        <w:t xml:space="preserve"> (</w:t>
      </w:r>
      <w:proofErr w:type="spellStart"/>
      <w:r w:rsidRPr="007A4EAC">
        <w:rPr>
          <w:b/>
          <w:bCs/>
        </w:rPr>
        <w:t>streamlit</w:t>
      </w:r>
      <w:proofErr w:type="spellEnd"/>
      <w:r w:rsidRPr="007A4EAC">
        <w:rPr>
          <w:b/>
          <w:bCs/>
        </w:rPr>
        <w:t>):</w:t>
      </w:r>
      <w:r w:rsidRPr="000F5AEC">
        <w:t xml:space="preserve"> For creating an interactive web application.</w:t>
      </w:r>
    </w:p>
    <w:p w14:paraId="773D50E4" w14:textId="77777777" w:rsidR="00EE426E" w:rsidRPr="000F5AEC" w:rsidRDefault="00EE426E" w:rsidP="00EE426E">
      <w:pPr>
        <w:pStyle w:val="BodyText"/>
        <w:widowControl w:val="0"/>
        <w:numPr>
          <w:ilvl w:val="0"/>
          <w:numId w:val="23"/>
        </w:numPr>
        <w:autoSpaceDE w:val="0"/>
        <w:autoSpaceDN w:val="0"/>
        <w:spacing w:after="40" w:line="240" w:lineRule="auto"/>
        <w:ind w:left="567" w:hanging="283"/>
        <w:rPr>
          <w:b/>
          <w:bCs/>
        </w:rPr>
      </w:pPr>
      <w:r w:rsidRPr="007A4EAC">
        <w:rPr>
          <w:b/>
          <w:bCs/>
        </w:rPr>
        <w:t>Google Text-to-Speech (</w:t>
      </w:r>
      <w:proofErr w:type="spellStart"/>
      <w:r w:rsidRPr="007A4EAC">
        <w:rPr>
          <w:b/>
          <w:bCs/>
        </w:rPr>
        <w:t>gTTS</w:t>
      </w:r>
      <w:proofErr w:type="spellEnd"/>
      <w:r w:rsidRPr="007A4EAC">
        <w:rPr>
          <w:b/>
          <w:bCs/>
        </w:rPr>
        <w:t>):</w:t>
      </w:r>
      <w:r w:rsidRPr="000F5AEC">
        <w:t xml:space="preserve"> To generate speech from text.</w:t>
      </w:r>
    </w:p>
    <w:p w14:paraId="065539D6" w14:textId="77777777" w:rsidR="00EE426E" w:rsidRPr="000F5AEC" w:rsidRDefault="00EE426E" w:rsidP="00EE426E">
      <w:pPr>
        <w:pStyle w:val="BodyText"/>
        <w:widowControl w:val="0"/>
        <w:numPr>
          <w:ilvl w:val="0"/>
          <w:numId w:val="23"/>
        </w:numPr>
        <w:autoSpaceDE w:val="0"/>
        <w:autoSpaceDN w:val="0"/>
        <w:spacing w:after="40" w:line="240" w:lineRule="auto"/>
        <w:ind w:left="567" w:hanging="283"/>
        <w:rPr>
          <w:b/>
          <w:bCs/>
        </w:rPr>
      </w:pPr>
      <w:r w:rsidRPr="007A4EAC">
        <w:rPr>
          <w:b/>
          <w:bCs/>
        </w:rPr>
        <w:t>Deep Translator (</w:t>
      </w:r>
      <w:proofErr w:type="spellStart"/>
      <w:r w:rsidRPr="007A4EAC">
        <w:rPr>
          <w:b/>
          <w:bCs/>
        </w:rPr>
        <w:t>deep_translator</w:t>
      </w:r>
      <w:proofErr w:type="spellEnd"/>
      <w:r w:rsidRPr="007A4EAC">
        <w:rPr>
          <w:b/>
          <w:bCs/>
        </w:rPr>
        <w:t>):</w:t>
      </w:r>
      <w:r w:rsidRPr="000F5AEC">
        <w:t xml:space="preserve"> For translating text into different languages.</w:t>
      </w:r>
    </w:p>
    <w:p w14:paraId="0E9875BA" w14:textId="77777777" w:rsidR="00EE426E" w:rsidRPr="000F5AEC" w:rsidRDefault="00EE426E" w:rsidP="00EE426E">
      <w:pPr>
        <w:pStyle w:val="BodyText"/>
        <w:widowControl w:val="0"/>
        <w:numPr>
          <w:ilvl w:val="0"/>
          <w:numId w:val="23"/>
        </w:numPr>
        <w:autoSpaceDE w:val="0"/>
        <w:autoSpaceDN w:val="0"/>
        <w:spacing w:after="40" w:line="240" w:lineRule="auto"/>
        <w:ind w:left="567" w:hanging="283"/>
        <w:rPr>
          <w:b/>
          <w:bCs/>
        </w:rPr>
      </w:pPr>
      <w:proofErr w:type="spellStart"/>
      <w:r w:rsidRPr="007A4EAC">
        <w:rPr>
          <w:b/>
          <w:bCs/>
        </w:rPr>
        <w:t>EasyOCR</w:t>
      </w:r>
      <w:proofErr w:type="spellEnd"/>
      <w:r w:rsidRPr="007A4EAC">
        <w:rPr>
          <w:b/>
          <w:bCs/>
        </w:rPr>
        <w:t xml:space="preserve"> (</w:t>
      </w:r>
      <w:proofErr w:type="spellStart"/>
      <w:r w:rsidRPr="007A4EAC">
        <w:rPr>
          <w:b/>
          <w:bCs/>
        </w:rPr>
        <w:t>easyocr</w:t>
      </w:r>
      <w:proofErr w:type="spellEnd"/>
      <w:r w:rsidRPr="007A4EAC">
        <w:rPr>
          <w:b/>
          <w:bCs/>
        </w:rPr>
        <w:t>):</w:t>
      </w:r>
      <w:r w:rsidRPr="000F5AEC">
        <w:t xml:space="preserve"> To extract text from images.</w:t>
      </w:r>
    </w:p>
    <w:p w14:paraId="09E90FC7" w14:textId="77777777" w:rsidR="00EE426E" w:rsidRPr="000F5AEC" w:rsidRDefault="00EE426E" w:rsidP="00EE426E">
      <w:pPr>
        <w:pStyle w:val="BodyText"/>
        <w:widowControl w:val="0"/>
        <w:numPr>
          <w:ilvl w:val="0"/>
          <w:numId w:val="23"/>
        </w:numPr>
        <w:autoSpaceDE w:val="0"/>
        <w:autoSpaceDN w:val="0"/>
        <w:spacing w:after="40" w:line="240" w:lineRule="auto"/>
        <w:ind w:left="567" w:hanging="283"/>
        <w:rPr>
          <w:b/>
          <w:bCs/>
        </w:rPr>
      </w:pPr>
      <w:r w:rsidRPr="007A4EAC">
        <w:rPr>
          <w:b/>
          <w:bCs/>
        </w:rPr>
        <w:t>Pillow (PIL):</w:t>
      </w:r>
      <w:r w:rsidRPr="000F5AEC">
        <w:t xml:space="preserve"> For handling image processing.</w:t>
      </w:r>
    </w:p>
    <w:p w14:paraId="4D0F0967" w14:textId="77777777" w:rsidR="00EE426E" w:rsidRPr="000F5AEC" w:rsidRDefault="00EE426E" w:rsidP="00EE426E">
      <w:pPr>
        <w:pStyle w:val="BodyText"/>
        <w:widowControl w:val="0"/>
        <w:numPr>
          <w:ilvl w:val="0"/>
          <w:numId w:val="23"/>
        </w:numPr>
        <w:autoSpaceDE w:val="0"/>
        <w:autoSpaceDN w:val="0"/>
        <w:spacing w:after="40" w:line="240" w:lineRule="auto"/>
        <w:ind w:left="567" w:hanging="283"/>
        <w:rPr>
          <w:b/>
          <w:bCs/>
        </w:rPr>
      </w:pPr>
      <w:r w:rsidRPr="007A4EAC">
        <w:rPr>
          <w:b/>
          <w:bCs/>
        </w:rPr>
        <w:t>NumPy (</w:t>
      </w:r>
      <w:proofErr w:type="spellStart"/>
      <w:r w:rsidRPr="007A4EAC">
        <w:rPr>
          <w:b/>
          <w:bCs/>
        </w:rPr>
        <w:t>numpy</w:t>
      </w:r>
      <w:proofErr w:type="spellEnd"/>
      <w:r w:rsidRPr="007A4EAC">
        <w:rPr>
          <w:b/>
          <w:bCs/>
        </w:rPr>
        <w:t>):</w:t>
      </w:r>
      <w:r w:rsidRPr="000F5AEC">
        <w:t xml:space="preserve"> To manipulate image data.</w:t>
      </w:r>
    </w:p>
    <w:p w14:paraId="54E89287" w14:textId="77777777" w:rsidR="00EE426E" w:rsidRPr="000F5AEC" w:rsidRDefault="00EE426E" w:rsidP="00EE426E">
      <w:pPr>
        <w:pStyle w:val="BodyText"/>
        <w:widowControl w:val="0"/>
        <w:numPr>
          <w:ilvl w:val="0"/>
          <w:numId w:val="23"/>
        </w:numPr>
        <w:autoSpaceDE w:val="0"/>
        <w:autoSpaceDN w:val="0"/>
        <w:spacing w:after="40" w:line="240" w:lineRule="auto"/>
        <w:ind w:left="567" w:hanging="283"/>
        <w:rPr>
          <w:b/>
          <w:bCs/>
        </w:rPr>
      </w:pPr>
      <w:r w:rsidRPr="007A4EAC">
        <w:rPr>
          <w:b/>
          <w:bCs/>
        </w:rPr>
        <w:t>PyPDF2 (PyPDF2):</w:t>
      </w:r>
      <w:r w:rsidRPr="000F5AEC">
        <w:t xml:space="preserve"> To read PDF content.</w:t>
      </w:r>
    </w:p>
    <w:p w14:paraId="794A2446" w14:textId="77777777" w:rsidR="00EE426E" w:rsidRPr="000F5AEC" w:rsidRDefault="00EE426E" w:rsidP="00EE426E">
      <w:pPr>
        <w:pStyle w:val="BodyText"/>
        <w:widowControl w:val="0"/>
        <w:numPr>
          <w:ilvl w:val="0"/>
          <w:numId w:val="23"/>
        </w:numPr>
        <w:autoSpaceDE w:val="0"/>
        <w:autoSpaceDN w:val="0"/>
        <w:spacing w:after="40" w:line="240" w:lineRule="auto"/>
        <w:ind w:left="567" w:hanging="283"/>
        <w:rPr>
          <w:b/>
          <w:bCs/>
        </w:rPr>
      </w:pPr>
      <w:r w:rsidRPr="007A4EAC">
        <w:rPr>
          <w:b/>
          <w:bCs/>
        </w:rPr>
        <w:t>python-docx (docx):</w:t>
      </w:r>
      <w:r w:rsidRPr="000F5AEC">
        <w:t xml:space="preserve"> To read content from Word documents.</w:t>
      </w:r>
    </w:p>
    <w:p w14:paraId="2C5E8C77" w14:textId="77777777" w:rsidR="00EE426E" w:rsidRPr="007A4EAC" w:rsidRDefault="00EE426E" w:rsidP="00EE426E">
      <w:pPr>
        <w:pStyle w:val="BodyText"/>
        <w:widowControl w:val="0"/>
        <w:numPr>
          <w:ilvl w:val="0"/>
          <w:numId w:val="23"/>
        </w:numPr>
        <w:autoSpaceDE w:val="0"/>
        <w:autoSpaceDN w:val="0"/>
        <w:spacing w:after="40" w:line="240" w:lineRule="auto"/>
        <w:ind w:left="567" w:hanging="283"/>
        <w:rPr>
          <w:b/>
          <w:bCs/>
        </w:rPr>
      </w:pPr>
      <w:proofErr w:type="spellStart"/>
      <w:r w:rsidRPr="007A4EAC">
        <w:rPr>
          <w:b/>
          <w:bCs/>
        </w:rPr>
        <w:t>chardet</w:t>
      </w:r>
      <w:proofErr w:type="spellEnd"/>
      <w:r w:rsidRPr="007A4EAC">
        <w:rPr>
          <w:b/>
          <w:bCs/>
        </w:rPr>
        <w:t xml:space="preserve"> (</w:t>
      </w:r>
      <w:proofErr w:type="spellStart"/>
      <w:r w:rsidRPr="007A4EAC">
        <w:rPr>
          <w:b/>
          <w:bCs/>
        </w:rPr>
        <w:t>chardet</w:t>
      </w:r>
      <w:proofErr w:type="spellEnd"/>
      <w:r w:rsidRPr="007A4EAC">
        <w:rPr>
          <w:b/>
          <w:bCs/>
        </w:rPr>
        <w:t>):</w:t>
      </w:r>
      <w:r w:rsidRPr="000F5AEC">
        <w:t xml:space="preserve"> For detecting the encoding of text files.</w:t>
      </w:r>
    </w:p>
    <w:p w14:paraId="2D5F09D1" w14:textId="77777777" w:rsidR="00DE3536" w:rsidRDefault="00EE426E" w:rsidP="00DE3536">
      <w:pPr>
        <w:pStyle w:val="Heading3"/>
        <w:numPr>
          <w:ilvl w:val="1"/>
          <w:numId w:val="31"/>
        </w:numPr>
        <w:rPr>
          <w:sz w:val="28"/>
          <w:szCs w:val="24"/>
        </w:rPr>
      </w:pPr>
      <w:r>
        <w:rPr>
          <w:sz w:val="28"/>
          <w:szCs w:val="24"/>
        </w:rPr>
        <w:t xml:space="preserve"> </w:t>
      </w:r>
      <w:r w:rsidRPr="00EE426E">
        <w:rPr>
          <w:sz w:val="28"/>
          <w:szCs w:val="24"/>
        </w:rPr>
        <w:t>Application Structure</w:t>
      </w:r>
    </w:p>
    <w:p w14:paraId="73BCA618" w14:textId="77777777" w:rsidR="00DE3536" w:rsidRPr="00DE3536" w:rsidRDefault="00EE426E" w:rsidP="00DE3536">
      <w:pPr>
        <w:pStyle w:val="Heading3"/>
        <w:numPr>
          <w:ilvl w:val="2"/>
          <w:numId w:val="31"/>
        </w:numPr>
        <w:ind w:left="1276" w:hanging="722"/>
        <w:rPr>
          <w:sz w:val="28"/>
          <w:szCs w:val="24"/>
        </w:rPr>
      </w:pPr>
      <w:r w:rsidRPr="00DE3536">
        <w:rPr>
          <w:rFonts w:cs="Times New Roman"/>
        </w:rPr>
        <w:t>User Interface</w:t>
      </w:r>
    </w:p>
    <w:p w14:paraId="2F4DD98E" w14:textId="09FAC0A1" w:rsidR="00EE426E" w:rsidRPr="00DE3536" w:rsidRDefault="00EE426E" w:rsidP="00DE3536">
      <w:pPr>
        <w:pStyle w:val="Heading4"/>
        <w:numPr>
          <w:ilvl w:val="0"/>
          <w:numId w:val="16"/>
        </w:numPr>
        <w:spacing w:before="120" w:after="120"/>
        <w:ind w:left="1276" w:right="46" w:hanging="283"/>
        <w:rPr>
          <w:rFonts w:cs="Times New Roman"/>
          <w:iCs w:val="0"/>
        </w:rPr>
      </w:pPr>
      <w:r w:rsidRPr="00DE3536">
        <w:rPr>
          <w:rFonts w:cs="Times New Roman"/>
          <w:iCs w:val="0"/>
        </w:rPr>
        <w:t xml:space="preserve">Title and Description: </w:t>
      </w:r>
    </w:p>
    <w:p w14:paraId="19D39E94" w14:textId="77777777" w:rsidR="00DE3536" w:rsidRDefault="00EE426E" w:rsidP="00DE3536">
      <w:pPr>
        <w:pStyle w:val="BodyText"/>
        <w:widowControl w:val="0"/>
        <w:numPr>
          <w:ilvl w:val="2"/>
          <w:numId w:val="35"/>
        </w:numPr>
        <w:autoSpaceDE w:val="0"/>
        <w:autoSpaceDN w:val="0"/>
        <w:spacing w:before="120" w:line="240" w:lineRule="auto"/>
      </w:pPr>
      <w:r w:rsidRPr="007A4EAC">
        <w:t xml:space="preserve">Displayed using </w:t>
      </w:r>
      <w:proofErr w:type="spellStart"/>
      <w:r w:rsidRPr="007A4EAC">
        <w:t>st.title</w:t>
      </w:r>
      <w:proofErr w:type="spellEnd"/>
      <w:r w:rsidRPr="007A4EAC">
        <w:t xml:space="preserve">() and </w:t>
      </w:r>
      <w:proofErr w:type="spellStart"/>
      <w:r w:rsidRPr="007A4EAC">
        <w:t>st.write</w:t>
      </w:r>
      <w:proofErr w:type="spellEnd"/>
      <w:r w:rsidRPr="007A4EAC">
        <w:t>().</w:t>
      </w:r>
    </w:p>
    <w:p w14:paraId="0BA9662E" w14:textId="09D70B27" w:rsidR="00EE426E" w:rsidRPr="00DE3536" w:rsidRDefault="00EE426E" w:rsidP="00DE3536">
      <w:pPr>
        <w:pStyle w:val="Heading4"/>
        <w:numPr>
          <w:ilvl w:val="0"/>
          <w:numId w:val="16"/>
        </w:numPr>
        <w:spacing w:before="120" w:after="120"/>
        <w:ind w:left="1276" w:right="46" w:hanging="283"/>
        <w:rPr>
          <w:rFonts w:cs="Times New Roman"/>
          <w:iCs w:val="0"/>
        </w:rPr>
      </w:pPr>
      <w:r w:rsidRPr="00DE3536">
        <w:rPr>
          <w:rFonts w:cs="Times New Roman"/>
          <w:iCs w:val="0"/>
        </w:rPr>
        <w:t>Language Selection:</w:t>
      </w:r>
    </w:p>
    <w:p w14:paraId="7CC19C38" w14:textId="77777777" w:rsidR="00EE426E" w:rsidRPr="007A4EAC" w:rsidRDefault="00EE426E" w:rsidP="00DE3536">
      <w:pPr>
        <w:pStyle w:val="BodyText"/>
        <w:widowControl w:val="0"/>
        <w:numPr>
          <w:ilvl w:val="2"/>
          <w:numId w:val="35"/>
        </w:numPr>
        <w:autoSpaceDE w:val="0"/>
        <w:autoSpaceDN w:val="0"/>
        <w:spacing w:before="120" w:line="240" w:lineRule="auto"/>
      </w:pPr>
      <w:r w:rsidRPr="000F5AEC">
        <w:t>Indian and international languages are provided in separate dropdown menus (</w:t>
      </w:r>
      <w:proofErr w:type="spellStart"/>
      <w:r w:rsidRPr="000F5AEC">
        <w:t>st.selectbox</w:t>
      </w:r>
      <w:proofErr w:type="spellEnd"/>
      <w:r w:rsidRPr="000F5AEC">
        <w:t>()).</w:t>
      </w:r>
    </w:p>
    <w:p w14:paraId="2A930250" w14:textId="2B15176D" w:rsidR="00EE426E" w:rsidRPr="00EE426E" w:rsidRDefault="00EE426E" w:rsidP="00DE3536">
      <w:pPr>
        <w:pStyle w:val="Heading3"/>
        <w:numPr>
          <w:ilvl w:val="2"/>
          <w:numId w:val="31"/>
        </w:numPr>
        <w:ind w:left="1276" w:hanging="722"/>
        <w:rPr>
          <w:rFonts w:cs="Times New Roman"/>
        </w:rPr>
      </w:pPr>
      <w:r w:rsidRPr="00EE426E">
        <w:rPr>
          <w:rFonts w:cs="Times New Roman"/>
        </w:rPr>
        <w:t>File Upload</w:t>
      </w:r>
    </w:p>
    <w:p w14:paraId="64CC752D" w14:textId="77777777" w:rsidR="00EE426E" w:rsidRPr="007A4EAC" w:rsidRDefault="00EE426E" w:rsidP="00DE3536">
      <w:pPr>
        <w:pStyle w:val="BodyText"/>
        <w:widowControl w:val="0"/>
        <w:numPr>
          <w:ilvl w:val="2"/>
          <w:numId w:val="35"/>
        </w:numPr>
        <w:autoSpaceDE w:val="0"/>
        <w:autoSpaceDN w:val="0"/>
        <w:spacing w:before="120" w:line="240" w:lineRule="auto"/>
      </w:pPr>
      <w:r w:rsidRPr="000F5AEC">
        <w:t>Allows users to upload files of type .txt, .pdf, .docx, .jpg, .jpeg, .</w:t>
      </w:r>
      <w:proofErr w:type="spellStart"/>
      <w:r w:rsidRPr="000F5AEC">
        <w:t>png</w:t>
      </w:r>
      <w:proofErr w:type="spellEnd"/>
      <w:r w:rsidRPr="000F5AEC">
        <w:t>.</w:t>
      </w:r>
    </w:p>
    <w:p w14:paraId="12B82F72" w14:textId="77777777" w:rsidR="00EE426E" w:rsidRDefault="00EE426E" w:rsidP="00DE3536">
      <w:pPr>
        <w:pStyle w:val="BodyText"/>
        <w:widowControl w:val="0"/>
        <w:numPr>
          <w:ilvl w:val="2"/>
          <w:numId w:val="35"/>
        </w:numPr>
        <w:autoSpaceDE w:val="0"/>
        <w:autoSpaceDN w:val="0"/>
        <w:spacing w:before="120" w:line="240" w:lineRule="auto"/>
      </w:pPr>
      <w:r w:rsidRPr="000F5AEC">
        <w:t xml:space="preserve">Handles each file type using conditional checks on </w:t>
      </w:r>
      <w:proofErr w:type="spellStart"/>
      <w:r w:rsidRPr="000F5AEC">
        <w:t>uploaded_file.type</w:t>
      </w:r>
      <w:proofErr w:type="spellEnd"/>
      <w:r w:rsidRPr="000F5AEC">
        <w:t>.</w:t>
      </w:r>
    </w:p>
    <w:p w14:paraId="3F00D1B3" w14:textId="77777777" w:rsidR="00EE426E" w:rsidRDefault="00EE426E" w:rsidP="00EE426E">
      <w:pPr>
        <w:pStyle w:val="BodyText"/>
        <w:spacing w:before="120"/>
        <w:ind w:left="142"/>
      </w:pPr>
    </w:p>
    <w:p w14:paraId="1D799D17" w14:textId="77777777" w:rsidR="00EE426E" w:rsidRDefault="00EE426E" w:rsidP="00EE426E">
      <w:pPr>
        <w:pStyle w:val="BodyText"/>
        <w:spacing w:before="120"/>
        <w:ind w:left="142"/>
      </w:pPr>
    </w:p>
    <w:p w14:paraId="5D8C45C2" w14:textId="77777777" w:rsidR="00EE426E" w:rsidRDefault="00EE426E" w:rsidP="00EE426E">
      <w:pPr>
        <w:pStyle w:val="BodyText"/>
        <w:spacing w:before="120"/>
        <w:ind w:left="142"/>
      </w:pPr>
    </w:p>
    <w:p w14:paraId="695D0B7A" w14:textId="77777777" w:rsidR="00EE426E" w:rsidRDefault="00EE426E" w:rsidP="00EE426E">
      <w:pPr>
        <w:pStyle w:val="BodyText"/>
        <w:spacing w:before="120"/>
        <w:ind w:left="142"/>
      </w:pPr>
    </w:p>
    <w:p w14:paraId="35476BCF" w14:textId="4D2AA89F" w:rsidR="00EE426E" w:rsidRPr="00DE3536" w:rsidRDefault="00EE426E" w:rsidP="00DE3536">
      <w:pPr>
        <w:pStyle w:val="Heading3"/>
        <w:numPr>
          <w:ilvl w:val="1"/>
          <w:numId w:val="31"/>
        </w:numPr>
        <w:tabs>
          <w:tab w:val="num" w:pos="1440"/>
        </w:tabs>
        <w:rPr>
          <w:sz w:val="28"/>
          <w:szCs w:val="24"/>
        </w:rPr>
      </w:pPr>
      <w:r w:rsidRPr="00DE3536">
        <w:rPr>
          <w:sz w:val="28"/>
          <w:szCs w:val="24"/>
        </w:rPr>
        <w:lastRenderedPageBreak/>
        <w:t xml:space="preserve"> Text Handling</w:t>
      </w:r>
    </w:p>
    <w:p w14:paraId="0FFFAC82" w14:textId="77777777" w:rsidR="00EE426E" w:rsidRPr="007A4EAC" w:rsidRDefault="00EE426E" w:rsidP="00EE426E">
      <w:pPr>
        <w:pStyle w:val="BodyText"/>
        <w:widowControl w:val="0"/>
        <w:numPr>
          <w:ilvl w:val="1"/>
          <w:numId w:val="25"/>
        </w:numPr>
        <w:autoSpaceDE w:val="0"/>
        <w:autoSpaceDN w:val="0"/>
        <w:spacing w:before="120" w:after="50" w:line="240" w:lineRule="auto"/>
        <w:ind w:left="1134" w:hanging="283"/>
      </w:pPr>
      <w:r w:rsidRPr="000F5AEC">
        <w:t>Extracts text from the uploaded file.</w:t>
      </w:r>
    </w:p>
    <w:p w14:paraId="5E89B591" w14:textId="77777777" w:rsidR="00EE426E" w:rsidRPr="00C83927" w:rsidRDefault="00EE426E" w:rsidP="00EE426E">
      <w:pPr>
        <w:pStyle w:val="BodyText"/>
        <w:widowControl w:val="0"/>
        <w:numPr>
          <w:ilvl w:val="1"/>
          <w:numId w:val="26"/>
        </w:numPr>
        <w:autoSpaceDE w:val="0"/>
        <w:autoSpaceDN w:val="0"/>
        <w:spacing w:after="0" w:line="240" w:lineRule="auto"/>
        <w:ind w:left="851" w:hanging="284"/>
        <w:rPr>
          <w:b/>
          <w:bCs/>
        </w:rPr>
      </w:pPr>
      <w:r w:rsidRPr="007A4EAC">
        <w:rPr>
          <w:b/>
          <w:bCs/>
        </w:rPr>
        <w:t>For text files:</w:t>
      </w:r>
      <w:r w:rsidRPr="000F5AEC">
        <w:t xml:space="preserve"> Decodes content using </w:t>
      </w:r>
      <w:proofErr w:type="spellStart"/>
      <w:r w:rsidRPr="000F5AEC">
        <w:t>chardet</w:t>
      </w:r>
      <w:proofErr w:type="spellEnd"/>
      <w:r w:rsidRPr="000F5AEC">
        <w:t>.</w:t>
      </w:r>
    </w:p>
    <w:p w14:paraId="64075A4F" w14:textId="77777777" w:rsidR="00EE426E" w:rsidRPr="00C83927" w:rsidRDefault="00EE426E" w:rsidP="00EE426E">
      <w:pPr>
        <w:pStyle w:val="BodyText"/>
        <w:widowControl w:val="0"/>
        <w:numPr>
          <w:ilvl w:val="1"/>
          <w:numId w:val="26"/>
        </w:numPr>
        <w:autoSpaceDE w:val="0"/>
        <w:autoSpaceDN w:val="0"/>
        <w:spacing w:after="0" w:line="240" w:lineRule="auto"/>
        <w:ind w:left="851" w:hanging="284"/>
        <w:rPr>
          <w:b/>
          <w:bCs/>
        </w:rPr>
      </w:pPr>
      <w:r w:rsidRPr="007A4EAC">
        <w:rPr>
          <w:b/>
          <w:bCs/>
        </w:rPr>
        <w:t>For PDFs:</w:t>
      </w:r>
      <w:r w:rsidRPr="000F5AEC">
        <w:t xml:space="preserve"> Extracts content page by page using PyPDF2.</w:t>
      </w:r>
    </w:p>
    <w:p w14:paraId="0920725A" w14:textId="77777777" w:rsidR="00EE426E" w:rsidRPr="00C83927" w:rsidRDefault="00EE426E" w:rsidP="00EE426E">
      <w:pPr>
        <w:pStyle w:val="BodyText"/>
        <w:widowControl w:val="0"/>
        <w:numPr>
          <w:ilvl w:val="1"/>
          <w:numId w:val="26"/>
        </w:numPr>
        <w:autoSpaceDE w:val="0"/>
        <w:autoSpaceDN w:val="0"/>
        <w:spacing w:after="0" w:line="240" w:lineRule="auto"/>
        <w:ind w:left="851" w:hanging="284"/>
        <w:rPr>
          <w:b/>
          <w:bCs/>
        </w:rPr>
      </w:pPr>
      <w:r w:rsidRPr="00215199">
        <w:rPr>
          <w:b/>
          <w:bCs/>
        </w:rPr>
        <w:t>For Word documents:</w:t>
      </w:r>
      <w:r w:rsidRPr="000F5AEC">
        <w:t xml:space="preserve"> Reads paragraphs using python-docx.</w:t>
      </w:r>
    </w:p>
    <w:p w14:paraId="3CCF9E84" w14:textId="77777777" w:rsidR="00EE426E" w:rsidRPr="00215199" w:rsidRDefault="00EE426E" w:rsidP="00EE426E">
      <w:pPr>
        <w:pStyle w:val="BodyText"/>
        <w:widowControl w:val="0"/>
        <w:numPr>
          <w:ilvl w:val="1"/>
          <w:numId w:val="26"/>
        </w:numPr>
        <w:autoSpaceDE w:val="0"/>
        <w:autoSpaceDN w:val="0"/>
        <w:spacing w:after="0" w:line="240" w:lineRule="auto"/>
        <w:ind w:left="851" w:hanging="284"/>
        <w:rPr>
          <w:b/>
          <w:bCs/>
        </w:rPr>
      </w:pPr>
      <w:r w:rsidRPr="00215199">
        <w:rPr>
          <w:b/>
          <w:bCs/>
        </w:rPr>
        <w:t>For images:</w:t>
      </w:r>
      <w:r w:rsidRPr="000F5AEC">
        <w:t xml:space="preserve"> Extracts text using </w:t>
      </w:r>
      <w:proofErr w:type="spellStart"/>
      <w:r w:rsidRPr="000F5AEC">
        <w:t>EasyOCR</w:t>
      </w:r>
      <w:proofErr w:type="spellEnd"/>
      <w:r w:rsidRPr="000F5AEC">
        <w:t>.</w:t>
      </w:r>
    </w:p>
    <w:p w14:paraId="04011429" w14:textId="77777777" w:rsidR="00EE426E" w:rsidRPr="00DE3536" w:rsidRDefault="00EE426E" w:rsidP="00DE3536">
      <w:pPr>
        <w:pStyle w:val="Heading3"/>
        <w:numPr>
          <w:ilvl w:val="1"/>
          <w:numId w:val="31"/>
        </w:numPr>
        <w:tabs>
          <w:tab w:val="num" w:pos="1440"/>
        </w:tabs>
        <w:rPr>
          <w:sz w:val="28"/>
          <w:szCs w:val="24"/>
        </w:rPr>
      </w:pPr>
      <w:r w:rsidRPr="00DE3536">
        <w:rPr>
          <w:sz w:val="28"/>
          <w:szCs w:val="24"/>
        </w:rPr>
        <w:t xml:space="preserve"> Translation and Text-to-Speech</w:t>
      </w:r>
    </w:p>
    <w:p w14:paraId="386F1314" w14:textId="77777777" w:rsidR="00EE426E" w:rsidRPr="00FA5D97" w:rsidRDefault="00EE426E" w:rsidP="00FA5D97">
      <w:pPr>
        <w:pStyle w:val="Heading4"/>
        <w:numPr>
          <w:ilvl w:val="0"/>
          <w:numId w:val="16"/>
        </w:numPr>
        <w:spacing w:before="120" w:after="120"/>
        <w:ind w:left="1276" w:right="46" w:hanging="283"/>
        <w:rPr>
          <w:rFonts w:cs="Times New Roman"/>
          <w:iCs w:val="0"/>
        </w:rPr>
      </w:pPr>
      <w:r w:rsidRPr="00FA5D97">
        <w:rPr>
          <w:rFonts w:cs="Times New Roman"/>
          <w:iCs w:val="0"/>
        </w:rPr>
        <w:t>Translation:</w:t>
      </w:r>
    </w:p>
    <w:p w14:paraId="183BCA39" w14:textId="77777777" w:rsidR="00EE426E" w:rsidRPr="00215199" w:rsidRDefault="00EE426E" w:rsidP="00FA5D97">
      <w:pPr>
        <w:pStyle w:val="BodyText"/>
        <w:widowControl w:val="0"/>
        <w:numPr>
          <w:ilvl w:val="4"/>
          <w:numId w:val="28"/>
        </w:numPr>
        <w:autoSpaceDE w:val="0"/>
        <w:autoSpaceDN w:val="0"/>
        <w:spacing w:before="120" w:line="240" w:lineRule="auto"/>
        <w:ind w:left="1560"/>
      </w:pPr>
      <w:r w:rsidRPr="000F5AEC">
        <w:t>Uses Google Translator (</w:t>
      </w:r>
      <w:proofErr w:type="spellStart"/>
      <w:r w:rsidRPr="000F5AEC">
        <w:t>deep_translator.GoogleTranslator</w:t>
      </w:r>
      <w:proofErr w:type="spellEnd"/>
      <w:r w:rsidRPr="000F5AEC">
        <w:t>) to translate the text into the selected language.</w:t>
      </w:r>
    </w:p>
    <w:p w14:paraId="48C9AC05" w14:textId="77777777" w:rsidR="00EE426E" w:rsidRPr="00215199" w:rsidRDefault="00EE426E" w:rsidP="00FA5D97">
      <w:pPr>
        <w:pStyle w:val="BodyText"/>
        <w:widowControl w:val="0"/>
        <w:numPr>
          <w:ilvl w:val="4"/>
          <w:numId w:val="28"/>
        </w:numPr>
        <w:autoSpaceDE w:val="0"/>
        <w:autoSpaceDN w:val="0"/>
        <w:spacing w:before="120" w:line="240" w:lineRule="auto"/>
        <w:ind w:left="1560"/>
      </w:pPr>
      <w:r w:rsidRPr="000F5AEC">
        <w:t>Splits large texts into chunks (&lt;5000 characters) to meet translation API limits.</w:t>
      </w:r>
    </w:p>
    <w:p w14:paraId="7BD9284F" w14:textId="77777777" w:rsidR="00EE426E" w:rsidRPr="00FA5D97" w:rsidRDefault="00EE426E" w:rsidP="00FA5D97">
      <w:pPr>
        <w:pStyle w:val="Heading4"/>
        <w:numPr>
          <w:ilvl w:val="0"/>
          <w:numId w:val="16"/>
        </w:numPr>
        <w:spacing w:before="120" w:after="120"/>
        <w:ind w:left="1276" w:right="46" w:hanging="283"/>
        <w:rPr>
          <w:rFonts w:cs="Times New Roman"/>
          <w:iCs w:val="0"/>
        </w:rPr>
      </w:pPr>
      <w:r w:rsidRPr="00FA5D97">
        <w:rPr>
          <w:rFonts w:cs="Times New Roman"/>
          <w:iCs w:val="0"/>
        </w:rPr>
        <w:t>Text-to-Speech:</w:t>
      </w:r>
    </w:p>
    <w:p w14:paraId="54EC5F80" w14:textId="77777777" w:rsidR="00EE426E" w:rsidRPr="00215199" w:rsidRDefault="00EE426E" w:rsidP="00FA5D97">
      <w:pPr>
        <w:pStyle w:val="BodyText"/>
        <w:widowControl w:val="0"/>
        <w:numPr>
          <w:ilvl w:val="4"/>
          <w:numId w:val="28"/>
        </w:numPr>
        <w:autoSpaceDE w:val="0"/>
        <w:autoSpaceDN w:val="0"/>
        <w:spacing w:before="120" w:line="240" w:lineRule="auto"/>
        <w:ind w:left="1560"/>
      </w:pPr>
      <w:r w:rsidRPr="000F5AEC">
        <w:t xml:space="preserve">Converts translated text into audio using </w:t>
      </w:r>
      <w:proofErr w:type="spellStart"/>
      <w:r w:rsidRPr="000F5AEC">
        <w:t>gTTS</w:t>
      </w:r>
      <w:proofErr w:type="spellEnd"/>
      <w:r w:rsidRPr="000F5AEC">
        <w:t>.</w:t>
      </w:r>
    </w:p>
    <w:p w14:paraId="0B1894A2" w14:textId="77777777" w:rsidR="00EE426E" w:rsidRPr="00215199" w:rsidRDefault="00EE426E" w:rsidP="00FA5D97">
      <w:pPr>
        <w:pStyle w:val="BodyText"/>
        <w:widowControl w:val="0"/>
        <w:numPr>
          <w:ilvl w:val="4"/>
          <w:numId w:val="28"/>
        </w:numPr>
        <w:autoSpaceDE w:val="0"/>
        <w:autoSpaceDN w:val="0"/>
        <w:spacing w:before="120" w:line="240" w:lineRule="auto"/>
        <w:ind w:left="1560"/>
      </w:pPr>
      <w:r w:rsidRPr="000F5AEC">
        <w:t>Saves and plays the audio file.</w:t>
      </w:r>
    </w:p>
    <w:p w14:paraId="490ACA3E" w14:textId="77777777" w:rsidR="00EE426E" w:rsidRPr="00DE3536" w:rsidRDefault="00EE426E" w:rsidP="00DE3536">
      <w:pPr>
        <w:pStyle w:val="Heading3"/>
        <w:numPr>
          <w:ilvl w:val="1"/>
          <w:numId w:val="31"/>
        </w:numPr>
        <w:tabs>
          <w:tab w:val="num" w:pos="1440"/>
        </w:tabs>
        <w:rPr>
          <w:sz w:val="28"/>
          <w:szCs w:val="24"/>
        </w:rPr>
      </w:pPr>
      <w:r w:rsidRPr="00DE3536">
        <w:rPr>
          <w:sz w:val="28"/>
          <w:szCs w:val="24"/>
        </w:rPr>
        <w:t xml:space="preserve"> User Feedback</w:t>
      </w:r>
    </w:p>
    <w:p w14:paraId="3DFD79A0" w14:textId="77777777" w:rsidR="00EE426E" w:rsidRPr="00215199" w:rsidRDefault="00EE426E" w:rsidP="00DE3536">
      <w:pPr>
        <w:pStyle w:val="BodyText"/>
        <w:widowControl w:val="0"/>
        <w:numPr>
          <w:ilvl w:val="3"/>
          <w:numId w:val="28"/>
        </w:numPr>
        <w:autoSpaceDE w:val="0"/>
        <w:autoSpaceDN w:val="0"/>
        <w:spacing w:before="120" w:line="240" w:lineRule="auto"/>
        <w:ind w:left="1276" w:hanging="283"/>
      </w:pPr>
      <w:r w:rsidRPr="000F5AEC">
        <w:t xml:space="preserve">Displays extracted text and translated text for user verification using </w:t>
      </w:r>
      <w:proofErr w:type="spellStart"/>
      <w:r w:rsidRPr="000F5AEC">
        <w:t>st.text_area</w:t>
      </w:r>
      <w:proofErr w:type="spellEnd"/>
      <w:r w:rsidRPr="000F5AEC">
        <w:t>().</w:t>
      </w:r>
    </w:p>
    <w:p w14:paraId="402FC571" w14:textId="77777777" w:rsidR="00EE426E" w:rsidRPr="00215199" w:rsidRDefault="00EE426E" w:rsidP="00DE3536">
      <w:pPr>
        <w:pStyle w:val="BodyText"/>
        <w:widowControl w:val="0"/>
        <w:numPr>
          <w:ilvl w:val="3"/>
          <w:numId w:val="28"/>
        </w:numPr>
        <w:autoSpaceDE w:val="0"/>
        <w:autoSpaceDN w:val="0"/>
        <w:spacing w:before="120" w:line="240" w:lineRule="auto"/>
        <w:ind w:left="1276" w:hanging="283"/>
      </w:pPr>
      <w:r w:rsidRPr="000F5AEC">
        <w:t>Provides warnings and errors for invalid inputs or selections.</w:t>
      </w:r>
    </w:p>
    <w:p w14:paraId="23F0871C" w14:textId="5D7C0746" w:rsidR="001612CD" w:rsidRDefault="001612CD">
      <w:pPr>
        <w:rPr>
          <w:lang w:val="en-IN"/>
        </w:rPr>
      </w:pPr>
      <w:r>
        <w:rPr>
          <w:lang w:val="en-IN"/>
        </w:rPr>
        <w:br w:type="page"/>
      </w:r>
    </w:p>
    <w:p w14:paraId="7A2FFAEB" w14:textId="6EC0E804" w:rsidR="001612CD" w:rsidRDefault="001612CD" w:rsidP="001612CD">
      <w:pPr>
        <w:pStyle w:val="Heading1"/>
        <w:spacing w:before="0" w:after="0" w:line="360" w:lineRule="auto"/>
        <w:rPr>
          <w:lang w:val="en-IN"/>
        </w:rPr>
      </w:pPr>
      <w:r>
        <w:rPr>
          <w:lang w:val="en-IN"/>
        </w:rPr>
        <w:lastRenderedPageBreak/>
        <w:t xml:space="preserve">CHAPTER – </w:t>
      </w:r>
      <w:r w:rsidR="00344B76">
        <w:rPr>
          <w:lang w:val="en-IN"/>
        </w:rPr>
        <w:t>5</w:t>
      </w:r>
    </w:p>
    <w:p w14:paraId="5277ADCE" w14:textId="152510D7" w:rsidR="001612CD" w:rsidRDefault="001612CD" w:rsidP="001612CD">
      <w:pPr>
        <w:pStyle w:val="Heading2"/>
        <w:spacing w:before="0" w:line="360" w:lineRule="auto"/>
        <w:rPr>
          <w:lang w:val="en-IN"/>
        </w:rPr>
      </w:pPr>
      <w:r>
        <w:rPr>
          <w:lang w:val="en-IN"/>
        </w:rPr>
        <w:t>DESIGN</w:t>
      </w:r>
    </w:p>
    <w:p w14:paraId="37F4F773" w14:textId="606E768B" w:rsidR="00FA5D97" w:rsidRDefault="00916911" w:rsidP="00916911">
      <w:pPr>
        <w:pStyle w:val="Heading3"/>
        <w:spacing w:before="0" w:line="240" w:lineRule="auto"/>
        <w:ind w:left="-426"/>
        <w:rPr>
          <w:lang w:val="en-IN"/>
        </w:rPr>
      </w:pPr>
      <w:r>
        <w:rPr>
          <w:lang w:val="en-IN"/>
        </w:rPr>
        <w:t>5.1 FLOW CHART</w:t>
      </w:r>
    </w:p>
    <w:p w14:paraId="6F2D07C8" w14:textId="215F0F79" w:rsidR="00916911" w:rsidRDefault="00916911" w:rsidP="00916911">
      <w:pPr>
        <w:spacing w:after="0" w:line="240" w:lineRule="auto"/>
        <w:ind w:left="-425"/>
        <w:rPr>
          <w:noProof/>
          <w:u w:val="single"/>
        </w:rPr>
      </w:pPr>
      <w:r>
        <w:rPr>
          <w:noProof/>
          <w:u w:val="single"/>
        </w:rPr>
        <w:drawing>
          <wp:inline distT="0" distB="0" distL="0" distR="0" wp14:anchorId="56E14B6E" wp14:editId="2882BDE1">
            <wp:extent cx="6156960" cy="7597140"/>
            <wp:effectExtent l="0" t="0" r="0" b="3810"/>
            <wp:docPr id="1250724435"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24435" name="Picture 2" descr="A screenshot of a computer code&#10;&#10;Description automatically generated"/>
                    <pic:cNvPicPr/>
                  </pic:nvPicPr>
                  <pic:blipFill rotWithShape="1">
                    <a:blip r:embed="rId11" cstate="print">
                      <a:extLst>
                        <a:ext uri="{28A0092B-C50C-407E-A947-70E740481C1C}">
                          <a14:useLocalDpi xmlns:a14="http://schemas.microsoft.com/office/drawing/2010/main" val="0"/>
                        </a:ext>
                      </a:extLst>
                    </a:blip>
                    <a:srcRect t="-1" b="-315"/>
                    <a:stretch/>
                  </pic:blipFill>
                  <pic:spPr bwMode="auto">
                    <a:xfrm>
                      <a:off x="0" y="0"/>
                      <a:ext cx="6194927" cy="7643988"/>
                    </a:xfrm>
                    <a:prstGeom prst="rect">
                      <a:avLst/>
                    </a:prstGeom>
                    <a:ln>
                      <a:noFill/>
                    </a:ln>
                    <a:extLst>
                      <a:ext uri="{53640926-AAD7-44D8-BBD7-CCE9431645EC}">
                        <a14:shadowObscured xmlns:a14="http://schemas.microsoft.com/office/drawing/2010/main"/>
                      </a:ext>
                    </a:extLst>
                  </pic:spPr>
                </pic:pic>
              </a:graphicData>
            </a:graphic>
          </wp:inline>
        </w:drawing>
      </w:r>
    </w:p>
    <w:p w14:paraId="36D80A15" w14:textId="5DCBD4E0" w:rsidR="00916911" w:rsidRPr="00916911" w:rsidRDefault="00916911" w:rsidP="00916911">
      <w:pPr>
        <w:tabs>
          <w:tab w:val="left" w:pos="3804"/>
        </w:tabs>
        <w:ind w:left="-284"/>
        <w:rPr>
          <w:lang w:val="en-IN"/>
        </w:rPr>
      </w:pPr>
      <w:r>
        <w:rPr>
          <w:b/>
          <w:bCs/>
          <w:lang w:val="en-IN"/>
        </w:rPr>
        <w:t xml:space="preserve">Fig 5.1: </w:t>
      </w:r>
      <w:r>
        <w:rPr>
          <w:lang w:val="en-IN"/>
        </w:rPr>
        <w:t>Flow chart of Xara</w:t>
      </w:r>
    </w:p>
    <w:p w14:paraId="20F2F0DF" w14:textId="77777777" w:rsidR="00916911" w:rsidRDefault="00916911" w:rsidP="00916911">
      <w:pPr>
        <w:pStyle w:val="Heading3"/>
        <w:rPr>
          <w:lang w:val="en-IN"/>
        </w:rPr>
      </w:pPr>
      <w:r>
        <w:rPr>
          <w:lang w:val="en-IN"/>
        </w:rPr>
        <w:lastRenderedPageBreak/>
        <w:t>FLOW DIAGRAM (Textual Representation)</w:t>
      </w:r>
    </w:p>
    <w:p w14:paraId="0E2517B4" w14:textId="77777777" w:rsidR="00916911" w:rsidRPr="00916911" w:rsidRDefault="00916911" w:rsidP="00916911">
      <w:pPr>
        <w:spacing w:before="120" w:after="0" w:line="240" w:lineRule="auto"/>
        <w:ind w:left="567"/>
        <w:rPr>
          <w:lang w:val="en-IN"/>
        </w:rPr>
      </w:pPr>
      <w:r w:rsidRPr="00916911">
        <w:rPr>
          <w:lang w:val="en-IN"/>
        </w:rPr>
        <w:t>[Title and Welcome Message]</w:t>
      </w:r>
    </w:p>
    <w:p w14:paraId="400AFC8E"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0087A05B" w14:textId="77777777" w:rsidR="00916911" w:rsidRPr="00916911" w:rsidRDefault="00916911" w:rsidP="00916911">
      <w:pPr>
        <w:spacing w:before="120" w:after="0" w:line="240" w:lineRule="auto"/>
        <w:ind w:left="567"/>
        <w:rPr>
          <w:lang w:val="en-IN"/>
        </w:rPr>
      </w:pPr>
      <w:r w:rsidRPr="00916911">
        <w:rPr>
          <w:lang w:val="en-IN"/>
        </w:rPr>
        <w:t>[Language Selection Dropdowns]</w:t>
      </w:r>
    </w:p>
    <w:p w14:paraId="6E1F66DF"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45BA7279" w14:textId="77777777" w:rsidR="00916911" w:rsidRPr="00916911" w:rsidRDefault="00916911" w:rsidP="00916911">
      <w:pPr>
        <w:spacing w:before="120" w:after="0" w:line="240" w:lineRule="auto"/>
        <w:ind w:left="567"/>
        <w:rPr>
          <w:lang w:val="en-IN"/>
        </w:rPr>
      </w:pPr>
      <w:r w:rsidRPr="00916911">
        <w:rPr>
          <w:rFonts w:hint="eastAsia"/>
          <w:lang w:val="en-IN"/>
        </w:rPr>
        <w:t xml:space="preserve">[File Uploader] </w:t>
      </w:r>
      <w:r w:rsidRPr="00916911">
        <w:rPr>
          <w:rFonts w:hint="eastAsia"/>
          <w:lang w:val="en-IN"/>
        </w:rPr>
        <w:t>→</w:t>
      </w:r>
      <w:r w:rsidRPr="00916911">
        <w:rPr>
          <w:rFonts w:hint="eastAsia"/>
          <w:lang w:val="en-IN"/>
        </w:rPr>
        <w:t xml:space="preserve"> [Extract Text Based on File Type]</w:t>
      </w:r>
    </w:p>
    <w:p w14:paraId="1CC65BE8"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00C0A5DB" w14:textId="77777777" w:rsidR="00916911" w:rsidRPr="00916911" w:rsidRDefault="00916911" w:rsidP="00916911">
      <w:pPr>
        <w:spacing w:before="120" w:after="0" w:line="240" w:lineRule="auto"/>
        <w:ind w:left="567"/>
        <w:rPr>
          <w:lang w:val="en-IN"/>
        </w:rPr>
      </w:pPr>
      <w:r w:rsidRPr="00916911">
        <w:rPr>
          <w:lang w:val="en-IN"/>
        </w:rPr>
        <w:t>[Display Extracted Text in Text Area]</w:t>
      </w:r>
    </w:p>
    <w:p w14:paraId="79A77C7A"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295F3DD2" w14:textId="77777777" w:rsidR="00916911" w:rsidRPr="00916911" w:rsidRDefault="00916911" w:rsidP="00916911">
      <w:pPr>
        <w:spacing w:before="120" w:after="0" w:line="240" w:lineRule="auto"/>
        <w:ind w:left="567"/>
        <w:rPr>
          <w:lang w:val="en-IN"/>
        </w:rPr>
      </w:pPr>
      <w:r w:rsidRPr="00916911">
        <w:rPr>
          <w:lang w:val="en-IN"/>
        </w:rPr>
        <w:t>[User Edits or Inputs Text in Text Area]</w:t>
      </w:r>
    </w:p>
    <w:p w14:paraId="45D37D14"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5D722F4C" w14:textId="77777777" w:rsidR="00916911" w:rsidRPr="00916911" w:rsidRDefault="00916911" w:rsidP="00916911">
      <w:pPr>
        <w:spacing w:before="120" w:after="0" w:line="240" w:lineRule="auto"/>
        <w:ind w:left="567"/>
        <w:rPr>
          <w:lang w:val="en-IN"/>
        </w:rPr>
      </w:pPr>
      <w:r w:rsidRPr="00916911">
        <w:rPr>
          <w:rFonts w:hint="eastAsia"/>
          <w:lang w:val="en-IN"/>
        </w:rPr>
        <w:t xml:space="preserve">[Translate Button Pressed] </w:t>
      </w:r>
      <w:r w:rsidRPr="00916911">
        <w:rPr>
          <w:rFonts w:hint="eastAsia"/>
          <w:lang w:val="en-IN"/>
        </w:rPr>
        <w:t>→</w:t>
      </w:r>
      <w:r w:rsidRPr="00916911">
        <w:rPr>
          <w:rFonts w:hint="eastAsia"/>
          <w:lang w:val="en-IN"/>
        </w:rPr>
        <w:t xml:space="preserve"> [Split Text into Chunks]</w:t>
      </w:r>
    </w:p>
    <w:p w14:paraId="008D57F2"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49739084" w14:textId="77777777" w:rsidR="00916911" w:rsidRPr="00916911" w:rsidRDefault="00916911" w:rsidP="00916911">
      <w:pPr>
        <w:spacing w:before="120" w:after="0" w:line="240" w:lineRule="auto"/>
        <w:ind w:left="567"/>
        <w:rPr>
          <w:lang w:val="en-IN"/>
        </w:rPr>
      </w:pPr>
      <w:r w:rsidRPr="00916911">
        <w:rPr>
          <w:lang w:val="en-IN"/>
        </w:rPr>
        <w:t xml:space="preserve">                [Translate Chunks to Selected Language]</w:t>
      </w:r>
    </w:p>
    <w:p w14:paraId="717BFB3B"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3C620596" w14:textId="77777777" w:rsidR="00916911" w:rsidRPr="00916911" w:rsidRDefault="00916911" w:rsidP="00916911">
      <w:pPr>
        <w:spacing w:before="120" w:after="0" w:line="240" w:lineRule="auto"/>
        <w:ind w:left="567"/>
        <w:rPr>
          <w:lang w:val="en-IN"/>
        </w:rPr>
      </w:pPr>
      <w:r w:rsidRPr="00916911">
        <w:rPr>
          <w:lang w:val="en-IN"/>
        </w:rPr>
        <w:t xml:space="preserve">                [Convert Translated Text to Speech]</w:t>
      </w:r>
    </w:p>
    <w:p w14:paraId="177D2EC6"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38782F42" w14:textId="77777777" w:rsidR="00916911" w:rsidRPr="00916911" w:rsidRDefault="00916911" w:rsidP="00916911">
      <w:pPr>
        <w:spacing w:before="120" w:after="0" w:line="240" w:lineRule="auto"/>
        <w:ind w:left="567"/>
        <w:rPr>
          <w:lang w:val="en-IN"/>
        </w:rPr>
      </w:pPr>
      <w:r w:rsidRPr="00916911">
        <w:rPr>
          <w:lang w:val="en-IN"/>
        </w:rPr>
        <w:t xml:space="preserve">                     [Play Audio in the App]</w:t>
      </w:r>
    </w:p>
    <w:p w14:paraId="75B9BBD5"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7167D7CE" w14:textId="77777777" w:rsidR="00916911" w:rsidRPr="00916911" w:rsidRDefault="00916911" w:rsidP="00916911">
      <w:pPr>
        <w:spacing w:before="120" w:after="0" w:line="240" w:lineRule="auto"/>
        <w:ind w:left="567"/>
        <w:rPr>
          <w:lang w:val="en-IN"/>
        </w:rPr>
      </w:pPr>
      <w:r w:rsidRPr="00916911">
        <w:rPr>
          <w:lang w:val="en-IN"/>
        </w:rPr>
        <w:t>[Display Translated Text in Text Area]</w:t>
      </w:r>
    </w:p>
    <w:p w14:paraId="37CEFCBD"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1AC29EBA" w14:textId="77777777" w:rsidR="00916911" w:rsidRPr="00916911" w:rsidRDefault="00916911" w:rsidP="00916911">
      <w:pPr>
        <w:spacing w:before="120" w:after="0" w:line="240" w:lineRule="auto"/>
        <w:ind w:left="567"/>
        <w:rPr>
          <w:lang w:val="en-IN"/>
        </w:rPr>
      </w:pPr>
      <w:r w:rsidRPr="00916911">
        <w:rPr>
          <w:rFonts w:hint="eastAsia"/>
          <w:lang w:val="en-IN"/>
        </w:rPr>
        <w:t xml:space="preserve">[Code Button] </w:t>
      </w:r>
      <w:r w:rsidRPr="00916911">
        <w:rPr>
          <w:rFonts w:hint="eastAsia"/>
          <w:lang w:val="en-IN"/>
        </w:rPr>
        <w:t>→</w:t>
      </w:r>
      <w:r w:rsidRPr="00916911">
        <w:rPr>
          <w:rFonts w:hint="eastAsia"/>
          <w:lang w:val="en-IN"/>
        </w:rPr>
        <w:t xml:space="preserve"> [Redirect to GitHub]</w:t>
      </w:r>
    </w:p>
    <w:p w14:paraId="375004A9" w14:textId="77777777" w:rsidR="00916911" w:rsidRPr="00916911" w:rsidRDefault="00916911" w:rsidP="00916911">
      <w:pPr>
        <w:spacing w:before="120" w:after="0" w:line="240" w:lineRule="auto"/>
        <w:ind w:left="567"/>
        <w:rPr>
          <w:lang w:val="en-IN"/>
        </w:rPr>
      </w:pPr>
      <w:r w:rsidRPr="00916911">
        <w:rPr>
          <w:rFonts w:hint="eastAsia"/>
          <w:lang w:val="en-IN"/>
        </w:rPr>
        <w:t xml:space="preserve">           </w:t>
      </w:r>
      <w:r w:rsidRPr="00916911">
        <w:rPr>
          <w:rFonts w:hint="eastAsia"/>
          <w:lang w:val="en-IN"/>
        </w:rPr>
        <w:t>↓</w:t>
      </w:r>
    </w:p>
    <w:p w14:paraId="3237E7B1" w14:textId="13CF9EFD" w:rsidR="001612CD" w:rsidRDefault="00916911" w:rsidP="00916911">
      <w:pPr>
        <w:spacing w:before="120" w:after="0" w:line="240" w:lineRule="auto"/>
        <w:ind w:left="567"/>
        <w:rPr>
          <w:lang w:val="en-IN"/>
        </w:rPr>
      </w:pPr>
      <w:r w:rsidRPr="00916911">
        <w:rPr>
          <w:lang w:val="en-IN"/>
        </w:rPr>
        <w:t>[Footer Section]</w:t>
      </w:r>
      <w:r w:rsidR="001612CD">
        <w:rPr>
          <w:lang w:val="en-IN"/>
        </w:rPr>
        <w:br w:type="page"/>
      </w:r>
    </w:p>
    <w:p w14:paraId="59D39AFF" w14:textId="6943618A" w:rsidR="001612CD" w:rsidRDefault="001612CD" w:rsidP="001612CD">
      <w:pPr>
        <w:pStyle w:val="Heading1"/>
        <w:spacing w:before="0" w:after="0" w:line="360" w:lineRule="auto"/>
        <w:rPr>
          <w:lang w:val="en-IN"/>
        </w:rPr>
      </w:pPr>
      <w:r>
        <w:rPr>
          <w:lang w:val="en-IN"/>
        </w:rPr>
        <w:lastRenderedPageBreak/>
        <w:t xml:space="preserve">CHAPTER – </w:t>
      </w:r>
      <w:r w:rsidR="00344B76">
        <w:rPr>
          <w:lang w:val="en-IN"/>
        </w:rPr>
        <w:t>6</w:t>
      </w:r>
    </w:p>
    <w:p w14:paraId="23C09DCF" w14:textId="7735EA98" w:rsidR="001612CD" w:rsidRDefault="001612CD" w:rsidP="001612CD">
      <w:pPr>
        <w:pStyle w:val="Heading2"/>
        <w:spacing w:before="0" w:line="360" w:lineRule="auto"/>
        <w:rPr>
          <w:lang w:val="en-IN"/>
        </w:rPr>
      </w:pPr>
      <w:r>
        <w:rPr>
          <w:lang w:val="en-IN"/>
        </w:rPr>
        <w:t>EXECUTION PROCEDURE</w:t>
      </w:r>
    </w:p>
    <w:p w14:paraId="064A22C6" w14:textId="77777777" w:rsidR="00B011A6" w:rsidRPr="00B011A6" w:rsidRDefault="00B011A6" w:rsidP="00B011A6">
      <w:pPr>
        <w:rPr>
          <w:b/>
          <w:bCs/>
          <w:lang w:val="en-IN"/>
        </w:rPr>
      </w:pPr>
      <w:r w:rsidRPr="00B011A6">
        <w:rPr>
          <w:b/>
          <w:bCs/>
          <w:lang w:val="en-IN"/>
        </w:rPr>
        <w:t>Step 1: Set Up Environment</w:t>
      </w:r>
    </w:p>
    <w:p w14:paraId="6524ABD7" w14:textId="77777777" w:rsidR="00B011A6" w:rsidRPr="00B011A6" w:rsidRDefault="00B011A6" w:rsidP="00B011A6">
      <w:pPr>
        <w:numPr>
          <w:ilvl w:val="0"/>
          <w:numId w:val="36"/>
        </w:numPr>
        <w:rPr>
          <w:lang w:val="en-IN"/>
        </w:rPr>
      </w:pPr>
      <w:r w:rsidRPr="00B011A6">
        <w:rPr>
          <w:b/>
          <w:bCs/>
          <w:lang w:val="en-IN"/>
        </w:rPr>
        <w:t>Install Python:</w:t>
      </w:r>
    </w:p>
    <w:p w14:paraId="4AE153DC" w14:textId="77777777" w:rsidR="00B011A6" w:rsidRPr="00B011A6" w:rsidRDefault="00B011A6" w:rsidP="00B011A6">
      <w:pPr>
        <w:numPr>
          <w:ilvl w:val="1"/>
          <w:numId w:val="36"/>
        </w:numPr>
        <w:rPr>
          <w:lang w:val="en-IN"/>
        </w:rPr>
      </w:pPr>
      <w:r w:rsidRPr="00B011A6">
        <w:rPr>
          <w:lang w:val="en-IN"/>
        </w:rPr>
        <w:t xml:space="preserve">Ensure Python 3.7 or above is installed on your system. You can download it from </w:t>
      </w:r>
      <w:hyperlink r:id="rId12" w:history="1">
        <w:r w:rsidRPr="00B011A6">
          <w:rPr>
            <w:rStyle w:val="Hyperlink"/>
            <w:lang w:val="en-IN"/>
          </w:rPr>
          <w:t>python.org</w:t>
        </w:r>
      </w:hyperlink>
      <w:r w:rsidRPr="00B011A6">
        <w:rPr>
          <w:lang w:val="en-IN"/>
        </w:rPr>
        <w:t>.</w:t>
      </w:r>
    </w:p>
    <w:p w14:paraId="415B0952" w14:textId="77777777" w:rsidR="00B011A6" w:rsidRPr="00B011A6" w:rsidRDefault="00B011A6" w:rsidP="00B011A6">
      <w:pPr>
        <w:numPr>
          <w:ilvl w:val="0"/>
          <w:numId w:val="36"/>
        </w:numPr>
        <w:rPr>
          <w:lang w:val="en-IN"/>
        </w:rPr>
      </w:pPr>
      <w:r w:rsidRPr="00B011A6">
        <w:rPr>
          <w:b/>
          <w:bCs/>
          <w:lang w:val="en-IN"/>
        </w:rPr>
        <w:t>Create a Virtual Environment:</w:t>
      </w:r>
    </w:p>
    <w:p w14:paraId="5C8165EE" w14:textId="77777777" w:rsidR="00B011A6" w:rsidRPr="00B011A6" w:rsidRDefault="00B011A6" w:rsidP="00B011A6">
      <w:pPr>
        <w:numPr>
          <w:ilvl w:val="1"/>
          <w:numId w:val="36"/>
        </w:numPr>
        <w:rPr>
          <w:lang w:val="en-IN"/>
        </w:rPr>
      </w:pPr>
      <w:r w:rsidRPr="00B011A6">
        <w:rPr>
          <w:lang w:val="en-IN"/>
        </w:rPr>
        <w:t>Open a terminal or command prompt and navigate to your project directory.</w:t>
      </w:r>
    </w:p>
    <w:p w14:paraId="6B303ED0" w14:textId="77777777" w:rsidR="00B011A6" w:rsidRPr="00B011A6" w:rsidRDefault="00B011A6" w:rsidP="00B011A6">
      <w:pPr>
        <w:numPr>
          <w:ilvl w:val="1"/>
          <w:numId w:val="36"/>
        </w:numPr>
        <w:rPr>
          <w:lang w:val="en-IN"/>
        </w:rPr>
      </w:pPr>
      <w:r w:rsidRPr="00B011A6">
        <w:rPr>
          <w:lang w:val="en-IN"/>
        </w:rPr>
        <w:t>Create a virtual environment:</w:t>
      </w:r>
    </w:p>
    <w:p w14:paraId="34E6AC39" w14:textId="77777777" w:rsidR="00B011A6" w:rsidRPr="00B011A6" w:rsidRDefault="00B011A6" w:rsidP="00B011A6">
      <w:pPr>
        <w:rPr>
          <w:lang w:val="en-IN"/>
        </w:rPr>
      </w:pPr>
      <w:r w:rsidRPr="00B011A6">
        <w:rPr>
          <w:lang w:val="en-IN"/>
        </w:rPr>
        <w:t xml:space="preserve">python -m </w:t>
      </w:r>
      <w:proofErr w:type="spellStart"/>
      <w:r w:rsidRPr="00B011A6">
        <w:rPr>
          <w:lang w:val="en-IN"/>
        </w:rPr>
        <w:t>venv</w:t>
      </w:r>
      <w:proofErr w:type="spellEnd"/>
      <w:r w:rsidRPr="00B011A6">
        <w:rPr>
          <w:lang w:val="en-IN"/>
        </w:rPr>
        <w:t xml:space="preserve"> </w:t>
      </w:r>
      <w:proofErr w:type="spellStart"/>
      <w:r w:rsidRPr="00B011A6">
        <w:rPr>
          <w:lang w:val="en-IN"/>
        </w:rPr>
        <w:t>myenv</w:t>
      </w:r>
      <w:proofErr w:type="spellEnd"/>
    </w:p>
    <w:p w14:paraId="1069C786" w14:textId="77777777" w:rsidR="00B011A6" w:rsidRPr="00B011A6" w:rsidRDefault="00B011A6" w:rsidP="00B011A6">
      <w:pPr>
        <w:numPr>
          <w:ilvl w:val="1"/>
          <w:numId w:val="36"/>
        </w:numPr>
        <w:rPr>
          <w:lang w:val="en-IN"/>
        </w:rPr>
      </w:pPr>
      <w:r w:rsidRPr="00B011A6">
        <w:rPr>
          <w:lang w:val="en-IN"/>
        </w:rPr>
        <w:t>Activate the virtual environment:</w:t>
      </w:r>
    </w:p>
    <w:p w14:paraId="451817BA" w14:textId="77777777" w:rsidR="00B011A6" w:rsidRPr="00B011A6" w:rsidRDefault="00B011A6" w:rsidP="00B011A6">
      <w:pPr>
        <w:numPr>
          <w:ilvl w:val="2"/>
          <w:numId w:val="36"/>
        </w:numPr>
        <w:rPr>
          <w:lang w:val="en-IN"/>
        </w:rPr>
      </w:pPr>
      <w:r w:rsidRPr="00B011A6">
        <w:rPr>
          <w:b/>
          <w:bCs/>
          <w:lang w:val="en-IN"/>
        </w:rPr>
        <w:t>On Windows:</w:t>
      </w:r>
    </w:p>
    <w:p w14:paraId="48530F50" w14:textId="77777777" w:rsidR="00B011A6" w:rsidRPr="00B011A6" w:rsidRDefault="00B011A6" w:rsidP="00B011A6">
      <w:pPr>
        <w:rPr>
          <w:lang w:val="en-IN"/>
        </w:rPr>
      </w:pPr>
      <w:proofErr w:type="spellStart"/>
      <w:r w:rsidRPr="00B011A6">
        <w:rPr>
          <w:lang w:val="en-IN"/>
        </w:rPr>
        <w:t>myenv</w:t>
      </w:r>
      <w:proofErr w:type="spellEnd"/>
      <w:r w:rsidRPr="00B011A6">
        <w:rPr>
          <w:lang w:val="en-IN"/>
        </w:rPr>
        <w:t>\Scripts\activate</w:t>
      </w:r>
    </w:p>
    <w:p w14:paraId="357F5A9D" w14:textId="77777777" w:rsidR="00B011A6" w:rsidRPr="00B011A6" w:rsidRDefault="00B011A6" w:rsidP="00B011A6">
      <w:pPr>
        <w:numPr>
          <w:ilvl w:val="2"/>
          <w:numId w:val="36"/>
        </w:numPr>
        <w:rPr>
          <w:lang w:val="en-IN"/>
        </w:rPr>
      </w:pPr>
      <w:r w:rsidRPr="00B011A6">
        <w:rPr>
          <w:b/>
          <w:bCs/>
          <w:lang w:val="en-IN"/>
        </w:rPr>
        <w:t>On macOS/Linux:</w:t>
      </w:r>
    </w:p>
    <w:p w14:paraId="71C3F7BF" w14:textId="77777777" w:rsidR="00B011A6" w:rsidRPr="00B011A6" w:rsidRDefault="00B011A6" w:rsidP="00B011A6">
      <w:pPr>
        <w:rPr>
          <w:lang w:val="en-IN"/>
        </w:rPr>
      </w:pPr>
      <w:r w:rsidRPr="00B011A6">
        <w:rPr>
          <w:lang w:val="en-IN"/>
        </w:rPr>
        <w:t xml:space="preserve">source </w:t>
      </w:r>
      <w:proofErr w:type="spellStart"/>
      <w:r w:rsidRPr="00B011A6">
        <w:rPr>
          <w:lang w:val="en-IN"/>
        </w:rPr>
        <w:t>myenv</w:t>
      </w:r>
      <w:proofErr w:type="spellEnd"/>
      <w:r w:rsidRPr="00B011A6">
        <w:rPr>
          <w:lang w:val="en-IN"/>
        </w:rPr>
        <w:t>/bin/activate</w:t>
      </w:r>
    </w:p>
    <w:p w14:paraId="06045BDE" w14:textId="77777777" w:rsidR="00B011A6" w:rsidRPr="00B011A6" w:rsidRDefault="00000000" w:rsidP="00B011A6">
      <w:pPr>
        <w:rPr>
          <w:lang w:val="en-IN"/>
        </w:rPr>
      </w:pPr>
      <w:r>
        <w:rPr>
          <w:lang w:val="en-IN"/>
        </w:rPr>
        <w:pict w14:anchorId="6863C2D8">
          <v:rect id="_x0000_i1025" style="width:0;height:1.5pt" o:hralign="center" o:hrstd="t" o:hr="t" fillcolor="#a0a0a0" stroked="f"/>
        </w:pict>
      </w:r>
    </w:p>
    <w:p w14:paraId="70450253" w14:textId="77777777" w:rsidR="00B011A6" w:rsidRPr="00B011A6" w:rsidRDefault="00B011A6" w:rsidP="00B011A6">
      <w:pPr>
        <w:rPr>
          <w:b/>
          <w:bCs/>
          <w:lang w:val="en-IN"/>
        </w:rPr>
      </w:pPr>
      <w:r w:rsidRPr="00B011A6">
        <w:rPr>
          <w:b/>
          <w:bCs/>
          <w:lang w:val="en-IN"/>
        </w:rPr>
        <w:t>Step 2: Install Required Libraries</w:t>
      </w:r>
    </w:p>
    <w:p w14:paraId="22773093" w14:textId="77777777" w:rsidR="00B011A6" w:rsidRPr="00B011A6" w:rsidRDefault="00B011A6" w:rsidP="00B011A6">
      <w:pPr>
        <w:numPr>
          <w:ilvl w:val="0"/>
          <w:numId w:val="37"/>
        </w:numPr>
        <w:rPr>
          <w:lang w:val="en-IN"/>
        </w:rPr>
      </w:pPr>
      <w:r w:rsidRPr="00B011A6">
        <w:rPr>
          <w:lang w:val="en-IN"/>
        </w:rPr>
        <w:t>Install the required Python libraries by running:</w:t>
      </w:r>
    </w:p>
    <w:p w14:paraId="518F4C25" w14:textId="77777777" w:rsidR="00B011A6" w:rsidRPr="00B011A6" w:rsidRDefault="00B011A6" w:rsidP="00B011A6">
      <w:pPr>
        <w:rPr>
          <w:lang w:val="en-IN"/>
        </w:rPr>
      </w:pPr>
      <w:r w:rsidRPr="00B011A6">
        <w:rPr>
          <w:lang w:val="en-IN"/>
        </w:rPr>
        <w:t xml:space="preserve">pip install </w:t>
      </w:r>
      <w:proofErr w:type="spellStart"/>
      <w:r w:rsidRPr="00B011A6">
        <w:rPr>
          <w:lang w:val="en-IN"/>
        </w:rPr>
        <w:t>streamlit</w:t>
      </w:r>
      <w:proofErr w:type="spellEnd"/>
      <w:r w:rsidRPr="00B011A6">
        <w:rPr>
          <w:lang w:val="en-IN"/>
        </w:rPr>
        <w:t xml:space="preserve"> </w:t>
      </w:r>
      <w:proofErr w:type="spellStart"/>
      <w:r w:rsidRPr="00B011A6">
        <w:rPr>
          <w:lang w:val="en-IN"/>
        </w:rPr>
        <w:t>gtts</w:t>
      </w:r>
      <w:proofErr w:type="spellEnd"/>
      <w:r w:rsidRPr="00B011A6">
        <w:rPr>
          <w:lang w:val="en-IN"/>
        </w:rPr>
        <w:t xml:space="preserve"> deep-translator </w:t>
      </w:r>
      <w:proofErr w:type="spellStart"/>
      <w:r w:rsidRPr="00B011A6">
        <w:rPr>
          <w:lang w:val="en-IN"/>
        </w:rPr>
        <w:t>easyocr</w:t>
      </w:r>
      <w:proofErr w:type="spellEnd"/>
      <w:r w:rsidRPr="00B011A6">
        <w:rPr>
          <w:lang w:val="en-IN"/>
        </w:rPr>
        <w:t xml:space="preserve"> pillow </w:t>
      </w:r>
      <w:proofErr w:type="spellStart"/>
      <w:r w:rsidRPr="00B011A6">
        <w:rPr>
          <w:lang w:val="en-IN"/>
        </w:rPr>
        <w:t>numpy</w:t>
      </w:r>
      <w:proofErr w:type="spellEnd"/>
      <w:r w:rsidRPr="00B011A6">
        <w:rPr>
          <w:lang w:val="en-IN"/>
        </w:rPr>
        <w:t xml:space="preserve"> PyPDF2 python-docx </w:t>
      </w:r>
      <w:proofErr w:type="spellStart"/>
      <w:r w:rsidRPr="00B011A6">
        <w:rPr>
          <w:lang w:val="en-IN"/>
        </w:rPr>
        <w:t>chardet</w:t>
      </w:r>
      <w:proofErr w:type="spellEnd"/>
    </w:p>
    <w:p w14:paraId="016911FE" w14:textId="77777777" w:rsidR="00B011A6" w:rsidRPr="00B011A6" w:rsidRDefault="00B011A6" w:rsidP="00B011A6">
      <w:pPr>
        <w:numPr>
          <w:ilvl w:val="0"/>
          <w:numId w:val="37"/>
        </w:numPr>
        <w:rPr>
          <w:lang w:val="en-IN"/>
        </w:rPr>
      </w:pPr>
      <w:r w:rsidRPr="00B011A6">
        <w:rPr>
          <w:b/>
          <w:bCs/>
          <w:lang w:val="en-IN"/>
        </w:rPr>
        <w:t xml:space="preserve">Install Tesseract-OCR for </w:t>
      </w:r>
      <w:proofErr w:type="spellStart"/>
      <w:r w:rsidRPr="00B011A6">
        <w:rPr>
          <w:b/>
          <w:bCs/>
          <w:lang w:val="en-IN"/>
        </w:rPr>
        <w:t>EasyOCR</w:t>
      </w:r>
      <w:proofErr w:type="spellEnd"/>
      <w:r w:rsidRPr="00B011A6">
        <w:rPr>
          <w:b/>
          <w:bCs/>
          <w:lang w:val="en-IN"/>
        </w:rPr>
        <w:t>:</w:t>
      </w:r>
    </w:p>
    <w:p w14:paraId="36E3FBFD" w14:textId="77777777" w:rsidR="00B011A6" w:rsidRPr="00B011A6" w:rsidRDefault="00B011A6" w:rsidP="00B011A6">
      <w:pPr>
        <w:numPr>
          <w:ilvl w:val="1"/>
          <w:numId w:val="37"/>
        </w:numPr>
        <w:rPr>
          <w:lang w:val="en-IN"/>
        </w:rPr>
      </w:pPr>
      <w:r w:rsidRPr="00B011A6">
        <w:rPr>
          <w:b/>
          <w:bCs/>
          <w:lang w:val="en-IN"/>
        </w:rPr>
        <w:t>On Windows:</w:t>
      </w:r>
    </w:p>
    <w:p w14:paraId="6346F406" w14:textId="77777777" w:rsidR="00B011A6" w:rsidRPr="00B011A6" w:rsidRDefault="00B011A6" w:rsidP="00B011A6">
      <w:pPr>
        <w:numPr>
          <w:ilvl w:val="2"/>
          <w:numId w:val="37"/>
        </w:numPr>
        <w:rPr>
          <w:lang w:val="en-IN"/>
        </w:rPr>
      </w:pPr>
      <w:r w:rsidRPr="00B011A6">
        <w:rPr>
          <w:lang w:val="en-IN"/>
        </w:rPr>
        <w:t xml:space="preserve">Download and install Tesseract from </w:t>
      </w:r>
      <w:hyperlink r:id="rId13" w:history="1">
        <w:r w:rsidRPr="00B011A6">
          <w:rPr>
            <w:rStyle w:val="Hyperlink"/>
            <w:lang w:val="en-IN"/>
          </w:rPr>
          <w:t>Tesseract OCR GitHub</w:t>
        </w:r>
      </w:hyperlink>
      <w:r w:rsidRPr="00B011A6">
        <w:rPr>
          <w:lang w:val="en-IN"/>
        </w:rPr>
        <w:t>.</w:t>
      </w:r>
    </w:p>
    <w:p w14:paraId="340C6AB0" w14:textId="77777777" w:rsidR="00B011A6" w:rsidRPr="00B011A6" w:rsidRDefault="00B011A6" w:rsidP="00B011A6">
      <w:pPr>
        <w:numPr>
          <w:ilvl w:val="2"/>
          <w:numId w:val="37"/>
        </w:numPr>
        <w:rPr>
          <w:lang w:val="en-IN"/>
        </w:rPr>
      </w:pPr>
      <w:r w:rsidRPr="00B011A6">
        <w:rPr>
          <w:lang w:val="en-IN"/>
        </w:rPr>
        <w:t>Add the Tesseract installation path to the system environment variables.</w:t>
      </w:r>
    </w:p>
    <w:p w14:paraId="5B65B9FA" w14:textId="77777777" w:rsidR="00B011A6" w:rsidRPr="00B011A6" w:rsidRDefault="00B011A6" w:rsidP="00B011A6">
      <w:pPr>
        <w:numPr>
          <w:ilvl w:val="1"/>
          <w:numId w:val="37"/>
        </w:numPr>
        <w:rPr>
          <w:lang w:val="en-IN"/>
        </w:rPr>
      </w:pPr>
      <w:r w:rsidRPr="00B011A6">
        <w:rPr>
          <w:b/>
          <w:bCs/>
          <w:lang w:val="en-IN"/>
        </w:rPr>
        <w:t>On macOS/Linux:</w:t>
      </w:r>
    </w:p>
    <w:p w14:paraId="689C9611" w14:textId="77777777" w:rsidR="00B011A6" w:rsidRPr="00B011A6" w:rsidRDefault="00B011A6" w:rsidP="00B011A6">
      <w:pPr>
        <w:numPr>
          <w:ilvl w:val="2"/>
          <w:numId w:val="37"/>
        </w:numPr>
        <w:rPr>
          <w:lang w:val="en-IN"/>
        </w:rPr>
      </w:pPr>
      <w:r w:rsidRPr="00B011A6">
        <w:rPr>
          <w:lang w:val="en-IN"/>
        </w:rPr>
        <w:t>Install via a package manager:</w:t>
      </w:r>
    </w:p>
    <w:p w14:paraId="5A35F9BE" w14:textId="77777777" w:rsidR="00B011A6" w:rsidRPr="00B011A6" w:rsidRDefault="00B011A6" w:rsidP="00B011A6">
      <w:pPr>
        <w:rPr>
          <w:lang w:val="en-IN"/>
        </w:rPr>
      </w:pPr>
      <w:proofErr w:type="spellStart"/>
      <w:r w:rsidRPr="00B011A6">
        <w:rPr>
          <w:lang w:val="en-IN"/>
        </w:rPr>
        <w:t>sudo</w:t>
      </w:r>
      <w:proofErr w:type="spellEnd"/>
      <w:r w:rsidRPr="00B011A6">
        <w:rPr>
          <w:lang w:val="en-IN"/>
        </w:rPr>
        <w:t xml:space="preserve"> apt install tesseract-</w:t>
      </w:r>
      <w:proofErr w:type="spellStart"/>
      <w:r w:rsidRPr="00B011A6">
        <w:rPr>
          <w:lang w:val="en-IN"/>
        </w:rPr>
        <w:t>ocr</w:t>
      </w:r>
      <w:proofErr w:type="spellEnd"/>
    </w:p>
    <w:p w14:paraId="63BAD99E" w14:textId="77777777" w:rsidR="00B011A6" w:rsidRPr="00B011A6" w:rsidRDefault="00000000" w:rsidP="00B011A6">
      <w:pPr>
        <w:rPr>
          <w:lang w:val="en-IN"/>
        </w:rPr>
      </w:pPr>
      <w:r>
        <w:rPr>
          <w:lang w:val="en-IN"/>
        </w:rPr>
        <w:lastRenderedPageBreak/>
        <w:pict w14:anchorId="5636C6B0">
          <v:rect id="_x0000_i1026" style="width:0;height:1.5pt" o:hralign="center" o:hrstd="t" o:hr="t" fillcolor="#a0a0a0" stroked="f"/>
        </w:pict>
      </w:r>
    </w:p>
    <w:p w14:paraId="123B7C4F" w14:textId="77777777" w:rsidR="00B011A6" w:rsidRPr="00B011A6" w:rsidRDefault="00B011A6" w:rsidP="00B011A6">
      <w:pPr>
        <w:rPr>
          <w:b/>
          <w:bCs/>
          <w:lang w:val="en-IN"/>
        </w:rPr>
      </w:pPr>
      <w:r w:rsidRPr="00B011A6">
        <w:rPr>
          <w:b/>
          <w:bCs/>
          <w:lang w:val="en-IN"/>
        </w:rPr>
        <w:t>Step 3: Save the Code</w:t>
      </w:r>
    </w:p>
    <w:p w14:paraId="0F1CAA7C" w14:textId="77777777" w:rsidR="00B011A6" w:rsidRPr="00B011A6" w:rsidRDefault="00B011A6" w:rsidP="00B011A6">
      <w:pPr>
        <w:numPr>
          <w:ilvl w:val="0"/>
          <w:numId w:val="38"/>
        </w:numPr>
        <w:rPr>
          <w:lang w:val="en-IN"/>
        </w:rPr>
      </w:pPr>
      <w:r w:rsidRPr="00B011A6">
        <w:rPr>
          <w:lang w:val="en-IN"/>
        </w:rPr>
        <w:t>Copy the provided Python code.</w:t>
      </w:r>
    </w:p>
    <w:p w14:paraId="59C50AF9" w14:textId="77777777" w:rsidR="00B011A6" w:rsidRPr="00B011A6" w:rsidRDefault="00B011A6" w:rsidP="00B011A6">
      <w:pPr>
        <w:numPr>
          <w:ilvl w:val="0"/>
          <w:numId w:val="38"/>
        </w:numPr>
        <w:rPr>
          <w:lang w:val="en-IN"/>
        </w:rPr>
      </w:pPr>
      <w:r w:rsidRPr="00B011A6">
        <w:rPr>
          <w:lang w:val="en-IN"/>
        </w:rPr>
        <w:t>Save it as a file named app.py in your project directory.</w:t>
      </w:r>
    </w:p>
    <w:p w14:paraId="7742C793" w14:textId="77777777" w:rsidR="00B011A6" w:rsidRPr="00B011A6" w:rsidRDefault="00000000" w:rsidP="00B011A6">
      <w:pPr>
        <w:rPr>
          <w:lang w:val="en-IN"/>
        </w:rPr>
      </w:pPr>
      <w:r>
        <w:rPr>
          <w:lang w:val="en-IN"/>
        </w:rPr>
        <w:pict w14:anchorId="0E712F33">
          <v:rect id="_x0000_i1027" style="width:0;height:1.5pt" o:hralign="center" o:hrstd="t" o:hr="t" fillcolor="#a0a0a0" stroked="f"/>
        </w:pict>
      </w:r>
    </w:p>
    <w:p w14:paraId="57EF396D" w14:textId="77777777" w:rsidR="00B011A6" w:rsidRPr="00B011A6" w:rsidRDefault="00B011A6" w:rsidP="00B011A6">
      <w:pPr>
        <w:rPr>
          <w:b/>
          <w:bCs/>
          <w:lang w:val="en-IN"/>
        </w:rPr>
      </w:pPr>
      <w:r w:rsidRPr="00B011A6">
        <w:rPr>
          <w:b/>
          <w:bCs/>
          <w:lang w:val="en-IN"/>
        </w:rPr>
        <w:t xml:space="preserve">Step 4: Run the </w:t>
      </w:r>
      <w:proofErr w:type="spellStart"/>
      <w:r w:rsidRPr="00B011A6">
        <w:rPr>
          <w:b/>
          <w:bCs/>
          <w:lang w:val="en-IN"/>
        </w:rPr>
        <w:t>Streamlit</w:t>
      </w:r>
      <w:proofErr w:type="spellEnd"/>
      <w:r w:rsidRPr="00B011A6">
        <w:rPr>
          <w:b/>
          <w:bCs/>
          <w:lang w:val="en-IN"/>
        </w:rPr>
        <w:t xml:space="preserve"> App</w:t>
      </w:r>
    </w:p>
    <w:p w14:paraId="0F7B0183" w14:textId="77777777" w:rsidR="00B011A6" w:rsidRPr="00B011A6" w:rsidRDefault="00B011A6" w:rsidP="00B011A6">
      <w:pPr>
        <w:numPr>
          <w:ilvl w:val="0"/>
          <w:numId w:val="39"/>
        </w:numPr>
        <w:rPr>
          <w:lang w:val="en-IN"/>
        </w:rPr>
      </w:pPr>
      <w:r w:rsidRPr="00B011A6">
        <w:rPr>
          <w:lang w:val="en-IN"/>
        </w:rPr>
        <w:t>Open a terminal or command prompt in the directory containing app.py.</w:t>
      </w:r>
    </w:p>
    <w:p w14:paraId="7CF5BC2D" w14:textId="77777777" w:rsidR="00B011A6" w:rsidRPr="00B011A6" w:rsidRDefault="00B011A6" w:rsidP="00B011A6">
      <w:pPr>
        <w:numPr>
          <w:ilvl w:val="0"/>
          <w:numId w:val="39"/>
        </w:numPr>
        <w:rPr>
          <w:lang w:val="en-IN"/>
        </w:rPr>
      </w:pPr>
      <w:r w:rsidRPr="00B011A6">
        <w:rPr>
          <w:lang w:val="en-IN"/>
        </w:rPr>
        <w:t xml:space="preserve">Run the </w:t>
      </w:r>
      <w:proofErr w:type="spellStart"/>
      <w:r w:rsidRPr="00B011A6">
        <w:rPr>
          <w:lang w:val="en-IN"/>
        </w:rPr>
        <w:t>Streamlit</w:t>
      </w:r>
      <w:proofErr w:type="spellEnd"/>
      <w:r w:rsidRPr="00B011A6">
        <w:rPr>
          <w:lang w:val="en-IN"/>
        </w:rPr>
        <w:t xml:space="preserve"> server:</w:t>
      </w:r>
    </w:p>
    <w:p w14:paraId="7A411663" w14:textId="77777777" w:rsidR="00B011A6" w:rsidRPr="00B011A6" w:rsidRDefault="00B011A6" w:rsidP="00B011A6">
      <w:pPr>
        <w:rPr>
          <w:lang w:val="en-IN"/>
        </w:rPr>
      </w:pPr>
      <w:proofErr w:type="spellStart"/>
      <w:r w:rsidRPr="00B011A6">
        <w:rPr>
          <w:lang w:val="en-IN"/>
        </w:rPr>
        <w:t>streamlit</w:t>
      </w:r>
      <w:proofErr w:type="spellEnd"/>
      <w:r w:rsidRPr="00B011A6">
        <w:rPr>
          <w:lang w:val="en-IN"/>
        </w:rPr>
        <w:t xml:space="preserve"> run app.py</w:t>
      </w:r>
    </w:p>
    <w:p w14:paraId="2E04C08A" w14:textId="77777777" w:rsidR="00B011A6" w:rsidRPr="00B011A6" w:rsidRDefault="00B011A6" w:rsidP="00B011A6">
      <w:pPr>
        <w:numPr>
          <w:ilvl w:val="0"/>
          <w:numId w:val="39"/>
        </w:numPr>
        <w:rPr>
          <w:lang w:val="en-IN"/>
        </w:rPr>
      </w:pPr>
      <w:r w:rsidRPr="00B011A6">
        <w:rPr>
          <w:lang w:val="en-IN"/>
        </w:rPr>
        <w:t>The app will open in your default web browser. If not, copy the URL displayed in the terminal and paste it into your browser.</w:t>
      </w:r>
    </w:p>
    <w:p w14:paraId="075B2941" w14:textId="77777777" w:rsidR="00B011A6" w:rsidRPr="00B011A6" w:rsidRDefault="00000000" w:rsidP="00B011A6">
      <w:pPr>
        <w:rPr>
          <w:lang w:val="en-IN"/>
        </w:rPr>
      </w:pPr>
      <w:r>
        <w:rPr>
          <w:lang w:val="en-IN"/>
        </w:rPr>
        <w:pict w14:anchorId="272C622A">
          <v:rect id="_x0000_i1028" style="width:0;height:1.5pt" o:hralign="center" o:hrstd="t" o:hr="t" fillcolor="#a0a0a0" stroked="f"/>
        </w:pict>
      </w:r>
    </w:p>
    <w:p w14:paraId="4F4A6227" w14:textId="77777777" w:rsidR="00B011A6" w:rsidRPr="00B011A6" w:rsidRDefault="00B011A6" w:rsidP="00B011A6">
      <w:pPr>
        <w:rPr>
          <w:b/>
          <w:bCs/>
          <w:lang w:val="en-IN"/>
        </w:rPr>
      </w:pPr>
      <w:r w:rsidRPr="00B011A6">
        <w:rPr>
          <w:b/>
          <w:bCs/>
          <w:lang w:val="en-IN"/>
        </w:rPr>
        <w:t>Step 5: Interact with the App</w:t>
      </w:r>
    </w:p>
    <w:p w14:paraId="73A44D34" w14:textId="77777777" w:rsidR="00B011A6" w:rsidRPr="00B011A6" w:rsidRDefault="00B011A6" w:rsidP="00B011A6">
      <w:pPr>
        <w:numPr>
          <w:ilvl w:val="0"/>
          <w:numId w:val="40"/>
        </w:numPr>
        <w:rPr>
          <w:lang w:val="en-IN"/>
        </w:rPr>
      </w:pPr>
      <w:r w:rsidRPr="00B011A6">
        <w:rPr>
          <w:b/>
          <w:bCs/>
          <w:lang w:val="en-IN"/>
        </w:rPr>
        <w:t>Select a Language:</w:t>
      </w:r>
    </w:p>
    <w:p w14:paraId="0132B855" w14:textId="77777777" w:rsidR="00B011A6" w:rsidRPr="00B011A6" w:rsidRDefault="00B011A6" w:rsidP="00B011A6">
      <w:pPr>
        <w:numPr>
          <w:ilvl w:val="1"/>
          <w:numId w:val="40"/>
        </w:numPr>
        <w:rPr>
          <w:lang w:val="en-IN"/>
        </w:rPr>
      </w:pPr>
      <w:r w:rsidRPr="00B011A6">
        <w:rPr>
          <w:lang w:val="en-IN"/>
        </w:rPr>
        <w:t>Choose an Indian or International language from the dropdown menus.</w:t>
      </w:r>
    </w:p>
    <w:p w14:paraId="11D652D9" w14:textId="77777777" w:rsidR="00B011A6" w:rsidRPr="00B011A6" w:rsidRDefault="00B011A6" w:rsidP="00B011A6">
      <w:pPr>
        <w:numPr>
          <w:ilvl w:val="1"/>
          <w:numId w:val="40"/>
        </w:numPr>
        <w:rPr>
          <w:lang w:val="en-IN"/>
        </w:rPr>
      </w:pPr>
      <w:r w:rsidRPr="00B011A6">
        <w:rPr>
          <w:lang w:val="en-IN"/>
        </w:rPr>
        <w:t>Ensure only one language is selected at a time.</w:t>
      </w:r>
    </w:p>
    <w:p w14:paraId="66350AA0" w14:textId="77777777" w:rsidR="00B011A6" w:rsidRPr="00B011A6" w:rsidRDefault="00B011A6" w:rsidP="00B011A6">
      <w:pPr>
        <w:numPr>
          <w:ilvl w:val="0"/>
          <w:numId w:val="40"/>
        </w:numPr>
        <w:rPr>
          <w:lang w:val="en-IN"/>
        </w:rPr>
      </w:pPr>
      <w:r w:rsidRPr="00B011A6">
        <w:rPr>
          <w:b/>
          <w:bCs/>
          <w:lang w:val="en-IN"/>
        </w:rPr>
        <w:t>Upload a File:</w:t>
      </w:r>
    </w:p>
    <w:p w14:paraId="1BE57F85" w14:textId="77777777" w:rsidR="00B011A6" w:rsidRPr="00B011A6" w:rsidRDefault="00B011A6" w:rsidP="00B011A6">
      <w:pPr>
        <w:numPr>
          <w:ilvl w:val="1"/>
          <w:numId w:val="40"/>
        </w:numPr>
        <w:rPr>
          <w:lang w:val="en-IN"/>
        </w:rPr>
      </w:pPr>
      <w:r w:rsidRPr="00B011A6">
        <w:rPr>
          <w:lang w:val="en-IN"/>
        </w:rPr>
        <w:t>Upload a text file, PDF, Word document, or image.</w:t>
      </w:r>
    </w:p>
    <w:p w14:paraId="4E59D5F3" w14:textId="77777777" w:rsidR="00B011A6" w:rsidRPr="00B011A6" w:rsidRDefault="00B011A6" w:rsidP="00B011A6">
      <w:pPr>
        <w:numPr>
          <w:ilvl w:val="1"/>
          <w:numId w:val="40"/>
        </w:numPr>
        <w:rPr>
          <w:lang w:val="en-IN"/>
        </w:rPr>
      </w:pPr>
      <w:r w:rsidRPr="00B011A6">
        <w:rPr>
          <w:lang w:val="en-IN"/>
        </w:rPr>
        <w:t>The app will extract and display text from the uploaded file.</w:t>
      </w:r>
    </w:p>
    <w:p w14:paraId="6771B3CD" w14:textId="77777777" w:rsidR="00B011A6" w:rsidRPr="00B011A6" w:rsidRDefault="00B011A6" w:rsidP="00B011A6">
      <w:pPr>
        <w:numPr>
          <w:ilvl w:val="0"/>
          <w:numId w:val="40"/>
        </w:numPr>
        <w:rPr>
          <w:lang w:val="en-IN"/>
        </w:rPr>
      </w:pPr>
      <w:r w:rsidRPr="00B011A6">
        <w:rPr>
          <w:b/>
          <w:bCs/>
          <w:lang w:val="en-IN"/>
        </w:rPr>
        <w:t>Translate and Speak:</w:t>
      </w:r>
    </w:p>
    <w:p w14:paraId="100BA83A" w14:textId="77777777" w:rsidR="00B011A6" w:rsidRPr="00B011A6" w:rsidRDefault="00B011A6" w:rsidP="00B011A6">
      <w:pPr>
        <w:numPr>
          <w:ilvl w:val="1"/>
          <w:numId w:val="40"/>
        </w:numPr>
        <w:rPr>
          <w:lang w:val="en-IN"/>
        </w:rPr>
      </w:pPr>
      <w:r w:rsidRPr="00B011A6">
        <w:rPr>
          <w:lang w:val="en-IN"/>
        </w:rPr>
        <w:t>Edit the extracted text if needed in the text area.</w:t>
      </w:r>
    </w:p>
    <w:p w14:paraId="2A416A00" w14:textId="77777777" w:rsidR="00B011A6" w:rsidRPr="00B011A6" w:rsidRDefault="00B011A6" w:rsidP="00B011A6">
      <w:pPr>
        <w:numPr>
          <w:ilvl w:val="1"/>
          <w:numId w:val="40"/>
        </w:numPr>
        <w:rPr>
          <w:lang w:val="en-IN"/>
        </w:rPr>
      </w:pPr>
      <w:r w:rsidRPr="00B011A6">
        <w:rPr>
          <w:lang w:val="en-IN"/>
        </w:rPr>
        <w:t>Click the "Translate and speak" button to translate the text and generate speech.</w:t>
      </w:r>
    </w:p>
    <w:p w14:paraId="2A8C4CEE" w14:textId="77777777" w:rsidR="00B011A6" w:rsidRPr="00B011A6" w:rsidRDefault="00B011A6" w:rsidP="00B011A6">
      <w:pPr>
        <w:numPr>
          <w:ilvl w:val="1"/>
          <w:numId w:val="40"/>
        </w:numPr>
        <w:rPr>
          <w:lang w:val="en-IN"/>
        </w:rPr>
      </w:pPr>
      <w:r w:rsidRPr="00B011A6">
        <w:rPr>
          <w:lang w:val="en-IN"/>
        </w:rPr>
        <w:t>Listen to the audio output directly in the app.</w:t>
      </w:r>
    </w:p>
    <w:p w14:paraId="63701283" w14:textId="77777777" w:rsidR="00B011A6" w:rsidRPr="00B011A6" w:rsidRDefault="00B011A6" w:rsidP="00B011A6">
      <w:pPr>
        <w:numPr>
          <w:ilvl w:val="0"/>
          <w:numId w:val="40"/>
        </w:numPr>
        <w:rPr>
          <w:lang w:val="en-IN"/>
        </w:rPr>
      </w:pPr>
      <w:r w:rsidRPr="00B011A6">
        <w:rPr>
          <w:b/>
          <w:bCs/>
          <w:lang w:val="en-IN"/>
        </w:rPr>
        <w:t>Access GitHub Repository:</w:t>
      </w:r>
    </w:p>
    <w:p w14:paraId="5D831370" w14:textId="77777777" w:rsidR="00B011A6" w:rsidRPr="00B011A6" w:rsidRDefault="00B011A6" w:rsidP="00B011A6">
      <w:pPr>
        <w:numPr>
          <w:ilvl w:val="1"/>
          <w:numId w:val="40"/>
        </w:numPr>
        <w:rPr>
          <w:lang w:val="en-IN"/>
        </w:rPr>
      </w:pPr>
      <w:r w:rsidRPr="00B011A6">
        <w:rPr>
          <w:lang w:val="en-IN"/>
        </w:rPr>
        <w:t>Click the "Code!" button to navigate to the GitHub repository for this project.</w:t>
      </w:r>
    </w:p>
    <w:p w14:paraId="088DA674" w14:textId="366706F6" w:rsidR="00B011A6" w:rsidRPr="00B011A6" w:rsidRDefault="00000000" w:rsidP="00B011A6">
      <w:pPr>
        <w:rPr>
          <w:lang w:val="en-IN"/>
        </w:rPr>
      </w:pPr>
      <w:r>
        <w:rPr>
          <w:lang w:val="en-IN"/>
        </w:rPr>
        <w:pict w14:anchorId="6CBEA64B">
          <v:rect id="_x0000_i1029" style="width:441.75pt;height:1.5pt;mso-position-horizontal:absolute" o:hralign="center" o:hrstd="t" o:hr="t" fillcolor="#a0a0a0" stroked="f"/>
        </w:pict>
      </w:r>
    </w:p>
    <w:p w14:paraId="3D375FCC" w14:textId="77777777" w:rsidR="00B011A6" w:rsidRPr="00B011A6" w:rsidRDefault="00B011A6" w:rsidP="00B011A6">
      <w:pPr>
        <w:rPr>
          <w:b/>
          <w:bCs/>
          <w:lang w:val="en-IN"/>
        </w:rPr>
      </w:pPr>
      <w:r w:rsidRPr="00B011A6">
        <w:rPr>
          <w:b/>
          <w:bCs/>
          <w:lang w:val="en-IN"/>
        </w:rPr>
        <w:lastRenderedPageBreak/>
        <w:t>Step 6: Manage Output Files</w:t>
      </w:r>
    </w:p>
    <w:p w14:paraId="1062DCAB" w14:textId="77777777" w:rsidR="00B011A6" w:rsidRPr="00B011A6" w:rsidRDefault="00B011A6" w:rsidP="00B011A6">
      <w:pPr>
        <w:numPr>
          <w:ilvl w:val="0"/>
          <w:numId w:val="41"/>
        </w:numPr>
        <w:rPr>
          <w:lang w:val="en-IN"/>
        </w:rPr>
      </w:pPr>
      <w:r w:rsidRPr="00B011A6">
        <w:rPr>
          <w:lang w:val="en-IN"/>
        </w:rPr>
        <w:t>Audio files generated by the app (translated_output.mp3) will be saved in the same directory as app.py.</w:t>
      </w:r>
    </w:p>
    <w:p w14:paraId="3BB85181" w14:textId="77777777" w:rsidR="00B011A6" w:rsidRPr="00B011A6" w:rsidRDefault="00000000" w:rsidP="00B011A6">
      <w:pPr>
        <w:rPr>
          <w:lang w:val="en-IN"/>
        </w:rPr>
      </w:pPr>
      <w:r>
        <w:rPr>
          <w:lang w:val="en-IN"/>
        </w:rPr>
        <w:pict w14:anchorId="68FE7E8F">
          <v:rect id="_x0000_i1030" style="width:0;height:1.5pt" o:hralign="center" o:hrstd="t" o:hr="t" fillcolor="#a0a0a0" stroked="f"/>
        </w:pict>
      </w:r>
    </w:p>
    <w:p w14:paraId="291BA359" w14:textId="77777777" w:rsidR="00B011A6" w:rsidRPr="00B011A6" w:rsidRDefault="00B011A6" w:rsidP="00B011A6">
      <w:pPr>
        <w:rPr>
          <w:b/>
          <w:bCs/>
          <w:lang w:val="en-IN"/>
        </w:rPr>
      </w:pPr>
      <w:r w:rsidRPr="00B011A6">
        <w:rPr>
          <w:b/>
          <w:bCs/>
          <w:lang w:val="en-IN"/>
        </w:rPr>
        <w:t>Step 7: Stop the Server</w:t>
      </w:r>
    </w:p>
    <w:p w14:paraId="24564CE0" w14:textId="77777777" w:rsidR="00B011A6" w:rsidRPr="00B011A6" w:rsidRDefault="00B011A6" w:rsidP="00B011A6">
      <w:pPr>
        <w:numPr>
          <w:ilvl w:val="0"/>
          <w:numId w:val="42"/>
        </w:numPr>
        <w:rPr>
          <w:lang w:val="en-IN"/>
        </w:rPr>
      </w:pPr>
      <w:r w:rsidRPr="00B011A6">
        <w:rPr>
          <w:lang w:val="en-IN"/>
        </w:rPr>
        <w:t xml:space="preserve">To stop the </w:t>
      </w:r>
      <w:proofErr w:type="spellStart"/>
      <w:r w:rsidRPr="00B011A6">
        <w:rPr>
          <w:lang w:val="en-IN"/>
        </w:rPr>
        <w:t>Streamlit</w:t>
      </w:r>
      <w:proofErr w:type="spellEnd"/>
      <w:r w:rsidRPr="00B011A6">
        <w:rPr>
          <w:lang w:val="en-IN"/>
        </w:rPr>
        <w:t xml:space="preserve"> server, press </w:t>
      </w:r>
      <w:proofErr w:type="spellStart"/>
      <w:r w:rsidRPr="00B011A6">
        <w:rPr>
          <w:lang w:val="en-IN"/>
        </w:rPr>
        <w:t>Ctrl+C</w:t>
      </w:r>
      <w:proofErr w:type="spellEnd"/>
      <w:r w:rsidRPr="00B011A6">
        <w:rPr>
          <w:lang w:val="en-IN"/>
        </w:rPr>
        <w:t xml:space="preserve"> in the terminal or command prompt.</w:t>
      </w:r>
    </w:p>
    <w:p w14:paraId="7AD09780" w14:textId="77777777" w:rsidR="00B011A6" w:rsidRPr="00B011A6" w:rsidRDefault="00B011A6" w:rsidP="00B011A6">
      <w:pPr>
        <w:rPr>
          <w:lang w:val="en-IN"/>
        </w:rPr>
      </w:pPr>
    </w:p>
    <w:p w14:paraId="41923F04" w14:textId="22885984" w:rsidR="001612CD" w:rsidRDefault="001612CD">
      <w:pPr>
        <w:rPr>
          <w:lang w:val="en-IN"/>
        </w:rPr>
      </w:pPr>
      <w:r>
        <w:rPr>
          <w:lang w:val="en-IN"/>
        </w:rPr>
        <w:br w:type="page"/>
      </w:r>
    </w:p>
    <w:p w14:paraId="61276BA4" w14:textId="035A260E" w:rsidR="001612CD" w:rsidRDefault="001612CD" w:rsidP="001612CD">
      <w:pPr>
        <w:pStyle w:val="Heading1"/>
        <w:spacing w:before="0" w:after="0" w:line="360" w:lineRule="auto"/>
        <w:rPr>
          <w:lang w:val="en-IN"/>
        </w:rPr>
      </w:pPr>
      <w:r>
        <w:rPr>
          <w:lang w:val="en-IN"/>
        </w:rPr>
        <w:lastRenderedPageBreak/>
        <w:t xml:space="preserve">CHAPTER – </w:t>
      </w:r>
      <w:r w:rsidR="00B011A6">
        <w:rPr>
          <w:lang w:val="en-IN"/>
        </w:rPr>
        <w:t>7</w:t>
      </w:r>
    </w:p>
    <w:p w14:paraId="2DCDC302" w14:textId="5F78513E" w:rsidR="001612CD" w:rsidRDefault="001612CD" w:rsidP="001612CD">
      <w:pPr>
        <w:pStyle w:val="Heading2"/>
        <w:spacing w:before="0" w:line="360" w:lineRule="auto"/>
        <w:rPr>
          <w:lang w:val="en-IN"/>
        </w:rPr>
      </w:pPr>
      <w:r>
        <w:rPr>
          <w:lang w:val="en-IN"/>
        </w:rPr>
        <w:t>OUTPUTS</w:t>
      </w:r>
    </w:p>
    <w:tbl>
      <w:tblPr>
        <w:tblStyle w:val="TableGrid"/>
        <w:tblW w:w="0" w:type="auto"/>
        <w:tblInd w:w="142" w:type="dxa"/>
        <w:tblLook w:val="04A0" w:firstRow="1" w:lastRow="0" w:firstColumn="1" w:lastColumn="0" w:noHBand="0" w:noVBand="1"/>
      </w:tblPr>
      <w:tblGrid>
        <w:gridCol w:w="8909"/>
      </w:tblGrid>
      <w:tr w:rsidR="00FA5D97" w14:paraId="6E9CFB34" w14:textId="77777777" w:rsidTr="00FA5D97">
        <w:trPr>
          <w:trHeight w:val="5339"/>
        </w:trPr>
        <w:tc>
          <w:tcPr>
            <w:tcW w:w="8909" w:type="dxa"/>
          </w:tcPr>
          <w:p w14:paraId="2B266CAE" w14:textId="77777777" w:rsidR="00FA5D97" w:rsidRDefault="00FA5D97" w:rsidP="00FA5D97">
            <w:pPr>
              <w:pStyle w:val="Heading1"/>
              <w:spacing w:before="0" w:after="0"/>
              <w:ind w:right="278"/>
              <w:contextualSpacing/>
              <w:jc w:val="left"/>
              <w:rPr>
                <w:noProof/>
              </w:rPr>
            </w:pPr>
            <w:r w:rsidRPr="001D41C2">
              <w:rPr>
                <w:noProof/>
              </w:rPr>
              <w:drawing>
                <wp:inline distT="0" distB="0" distL="0" distR="0" wp14:anchorId="45E6C910" wp14:editId="76FCEC6E">
                  <wp:extent cx="5524500" cy="3147060"/>
                  <wp:effectExtent l="0" t="0" r="0" b="0"/>
                  <wp:docPr id="2073769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69629" name="Picture 1" descr="A screenshot of a computer&#10;&#10;Description automatically generated"/>
                          <pic:cNvPicPr/>
                        </pic:nvPicPr>
                        <pic:blipFill>
                          <a:blip r:embed="rId14"/>
                          <a:stretch>
                            <a:fillRect/>
                          </a:stretch>
                        </pic:blipFill>
                        <pic:spPr>
                          <a:xfrm>
                            <a:off x="0" y="0"/>
                            <a:ext cx="5524500" cy="3147060"/>
                          </a:xfrm>
                          <a:prstGeom prst="rect">
                            <a:avLst/>
                          </a:prstGeom>
                        </pic:spPr>
                      </pic:pic>
                    </a:graphicData>
                  </a:graphic>
                </wp:inline>
              </w:drawing>
            </w:r>
          </w:p>
          <w:p w14:paraId="0ED7246C" w14:textId="65918AB9" w:rsidR="00FA5D97" w:rsidRPr="00FA5D97" w:rsidRDefault="00FA5D97" w:rsidP="00FA5D97">
            <w:pPr>
              <w:tabs>
                <w:tab w:val="left" w:pos="1728"/>
              </w:tabs>
            </w:pPr>
            <w:r>
              <w:rPr>
                <w:b/>
                <w:bCs/>
              </w:rPr>
              <w:t xml:space="preserve">Fig 8.1: </w:t>
            </w:r>
            <w:r>
              <w:t>Front look of Xara</w:t>
            </w:r>
          </w:p>
        </w:tc>
      </w:tr>
      <w:tr w:rsidR="00FA5D97" w14:paraId="0981715E" w14:textId="77777777" w:rsidTr="00FA5D97">
        <w:trPr>
          <w:trHeight w:val="6790"/>
        </w:trPr>
        <w:tc>
          <w:tcPr>
            <w:tcW w:w="8909" w:type="dxa"/>
          </w:tcPr>
          <w:p w14:paraId="3EA10550" w14:textId="77777777" w:rsidR="00FA5D97" w:rsidRDefault="00FA5D97" w:rsidP="00FA5D97">
            <w:pPr>
              <w:pStyle w:val="Heading1"/>
              <w:spacing w:before="0" w:after="0"/>
              <w:ind w:right="278"/>
              <w:contextualSpacing/>
              <w:jc w:val="left"/>
              <w:rPr>
                <w:noProof/>
              </w:rPr>
            </w:pPr>
            <w:r w:rsidRPr="00657126">
              <w:rPr>
                <w:noProof/>
              </w:rPr>
              <w:drawing>
                <wp:inline distT="0" distB="0" distL="0" distR="0" wp14:anchorId="383D7C79" wp14:editId="7C4F21AF">
                  <wp:extent cx="5562600" cy="4160520"/>
                  <wp:effectExtent l="0" t="0" r="0" b="0"/>
                  <wp:docPr id="1453265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65109" name="Picture 1" descr="A screenshot of a computer&#10;&#10;Description automatically generated"/>
                          <pic:cNvPicPr/>
                        </pic:nvPicPr>
                        <pic:blipFill>
                          <a:blip r:embed="rId15"/>
                          <a:stretch>
                            <a:fillRect/>
                          </a:stretch>
                        </pic:blipFill>
                        <pic:spPr>
                          <a:xfrm>
                            <a:off x="0" y="0"/>
                            <a:ext cx="5572377" cy="4167833"/>
                          </a:xfrm>
                          <a:prstGeom prst="rect">
                            <a:avLst/>
                          </a:prstGeom>
                        </pic:spPr>
                      </pic:pic>
                    </a:graphicData>
                  </a:graphic>
                </wp:inline>
              </w:drawing>
            </w:r>
          </w:p>
          <w:p w14:paraId="175DEE08" w14:textId="11FFF914" w:rsidR="00FA5D97" w:rsidRPr="00F3701B" w:rsidRDefault="00FA5D97" w:rsidP="00FA5D97">
            <w:r>
              <w:rPr>
                <w:b/>
                <w:bCs/>
              </w:rPr>
              <w:t xml:space="preserve">Fig 8.2: </w:t>
            </w:r>
            <w:r w:rsidR="00F3701B">
              <w:t>Working of Xara</w:t>
            </w:r>
          </w:p>
        </w:tc>
      </w:tr>
    </w:tbl>
    <w:p w14:paraId="78BEB508" w14:textId="404406D3" w:rsidR="001612CD" w:rsidRDefault="001612CD">
      <w:pPr>
        <w:rPr>
          <w:lang w:val="en-IN"/>
        </w:rPr>
      </w:pPr>
    </w:p>
    <w:p w14:paraId="30D7D485" w14:textId="015CF660" w:rsidR="001612CD" w:rsidRDefault="001612CD" w:rsidP="001612CD">
      <w:pPr>
        <w:pStyle w:val="Heading1"/>
        <w:spacing w:before="0" w:after="0" w:line="360" w:lineRule="auto"/>
        <w:rPr>
          <w:lang w:val="en-IN"/>
        </w:rPr>
      </w:pPr>
      <w:r>
        <w:rPr>
          <w:lang w:val="en-IN"/>
        </w:rPr>
        <w:lastRenderedPageBreak/>
        <w:t xml:space="preserve">CHAPTER – </w:t>
      </w:r>
      <w:r w:rsidR="00B011A6">
        <w:rPr>
          <w:lang w:val="en-IN"/>
        </w:rPr>
        <w:t>8</w:t>
      </w:r>
    </w:p>
    <w:p w14:paraId="172F0719" w14:textId="3A3930ED" w:rsidR="001612CD" w:rsidRDefault="001612CD" w:rsidP="001612CD">
      <w:pPr>
        <w:pStyle w:val="Heading2"/>
        <w:spacing w:before="0" w:line="360" w:lineRule="auto"/>
        <w:rPr>
          <w:lang w:val="en-IN"/>
        </w:rPr>
      </w:pPr>
      <w:r>
        <w:rPr>
          <w:lang w:val="en-IN"/>
        </w:rPr>
        <w:t>FUTURE SCOPE</w:t>
      </w:r>
    </w:p>
    <w:p w14:paraId="55FC5913" w14:textId="77777777" w:rsidR="00B011A6" w:rsidRPr="00B011A6" w:rsidRDefault="00B011A6" w:rsidP="00B011A6">
      <w:pPr>
        <w:rPr>
          <w:b/>
          <w:bCs/>
          <w:lang w:val="en-IN"/>
        </w:rPr>
      </w:pPr>
      <w:r w:rsidRPr="00B011A6">
        <w:rPr>
          <w:b/>
          <w:bCs/>
          <w:lang w:val="en-IN"/>
        </w:rPr>
        <w:t>1. Advanced Language Understanding and Processing</w:t>
      </w:r>
    </w:p>
    <w:p w14:paraId="4CF21C92" w14:textId="77777777" w:rsidR="00B011A6" w:rsidRPr="00B011A6" w:rsidRDefault="00B011A6" w:rsidP="00B011A6">
      <w:pPr>
        <w:numPr>
          <w:ilvl w:val="0"/>
          <w:numId w:val="43"/>
        </w:numPr>
        <w:rPr>
          <w:lang w:val="en-IN"/>
        </w:rPr>
      </w:pPr>
      <w:r w:rsidRPr="00B011A6">
        <w:rPr>
          <w:b/>
          <w:bCs/>
          <w:lang w:val="en-IN"/>
        </w:rPr>
        <w:t>Integration of Advanced NLP Techniques:</w:t>
      </w:r>
    </w:p>
    <w:p w14:paraId="7F3EF1BD" w14:textId="77777777" w:rsidR="00B011A6" w:rsidRPr="00B011A6" w:rsidRDefault="00B011A6" w:rsidP="00B011A6">
      <w:pPr>
        <w:numPr>
          <w:ilvl w:val="1"/>
          <w:numId w:val="43"/>
        </w:numPr>
        <w:rPr>
          <w:lang w:val="en-IN"/>
        </w:rPr>
      </w:pPr>
      <w:r w:rsidRPr="00B011A6">
        <w:rPr>
          <w:lang w:val="en-IN"/>
        </w:rPr>
        <w:t>Implement state-of-the-art Natural Language Processing models like GPT-series for better context understanding and dynamic responses.</w:t>
      </w:r>
    </w:p>
    <w:p w14:paraId="2CCCE4A9" w14:textId="77777777" w:rsidR="00B011A6" w:rsidRPr="00B011A6" w:rsidRDefault="00B011A6" w:rsidP="00B011A6">
      <w:pPr>
        <w:numPr>
          <w:ilvl w:val="0"/>
          <w:numId w:val="43"/>
        </w:numPr>
        <w:rPr>
          <w:lang w:val="en-IN"/>
        </w:rPr>
      </w:pPr>
      <w:r w:rsidRPr="00B011A6">
        <w:rPr>
          <w:b/>
          <w:bCs/>
          <w:lang w:val="en-IN"/>
        </w:rPr>
        <w:t>Multilingual Support:</w:t>
      </w:r>
    </w:p>
    <w:p w14:paraId="4B6CEAC1" w14:textId="77777777" w:rsidR="00B011A6" w:rsidRPr="00B011A6" w:rsidRDefault="00B011A6" w:rsidP="00B011A6">
      <w:pPr>
        <w:numPr>
          <w:ilvl w:val="1"/>
          <w:numId w:val="43"/>
        </w:numPr>
        <w:rPr>
          <w:lang w:val="en-IN"/>
        </w:rPr>
      </w:pPr>
      <w:r w:rsidRPr="00B011A6">
        <w:rPr>
          <w:lang w:val="en-IN"/>
        </w:rPr>
        <w:t>Expand Xara’s capability to handle more regional and international languages with real-time translation.</w:t>
      </w:r>
    </w:p>
    <w:p w14:paraId="2C76D345" w14:textId="77777777" w:rsidR="00B011A6" w:rsidRPr="00B011A6" w:rsidRDefault="00B011A6" w:rsidP="00B011A6">
      <w:pPr>
        <w:rPr>
          <w:b/>
          <w:bCs/>
          <w:lang w:val="en-IN"/>
        </w:rPr>
      </w:pPr>
      <w:r w:rsidRPr="00B011A6">
        <w:rPr>
          <w:b/>
          <w:bCs/>
          <w:lang w:val="en-IN"/>
        </w:rPr>
        <w:t>2. Personalization and Customization</w:t>
      </w:r>
    </w:p>
    <w:p w14:paraId="6593B9C8" w14:textId="77777777" w:rsidR="00B011A6" w:rsidRPr="00B011A6" w:rsidRDefault="00B011A6" w:rsidP="00B011A6">
      <w:pPr>
        <w:numPr>
          <w:ilvl w:val="0"/>
          <w:numId w:val="44"/>
        </w:numPr>
        <w:rPr>
          <w:lang w:val="en-IN"/>
        </w:rPr>
      </w:pPr>
      <w:r w:rsidRPr="00B011A6">
        <w:rPr>
          <w:b/>
          <w:bCs/>
          <w:lang w:val="en-IN"/>
        </w:rPr>
        <w:t>User Preferences:</w:t>
      </w:r>
    </w:p>
    <w:p w14:paraId="6F4B24F1" w14:textId="77777777" w:rsidR="00B011A6" w:rsidRPr="00B011A6" w:rsidRDefault="00B011A6" w:rsidP="00B011A6">
      <w:pPr>
        <w:numPr>
          <w:ilvl w:val="1"/>
          <w:numId w:val="44"/>
        </w:numPr>
        <w:rPr>
          <w:lang w:val="en-IN"/>
        </w:rPr>
      </w:pPr>
      <w:r w:rsidRPr="00B011A6">
        <w:rPr>
          <w:lang w:val="en-IN"/>
        </w:rPr>
        <w:t>Allow users to customize Xara’s personality, tone, and response style.</w:t>
      </w:r>
    </w:p>
    <w:p w14:paraId="30D511FC" w14:textId="5E94C86C" w:rsidR="00B011A6" w:rsidRPr="00B011A6" w:rsidRDefault="00B011A6" w:rsidP="00B011A6">
      <w:pPr>
        <w:numPr>
          <w:ilvl w:val="0"/>
          <w:numId w:val="44"/>
        </w:numPr>
        <w:rPr>
          <w:lang w:val="en-IN"/>
        </w:rPr>
      </w:pPr>
      <w:r w:rsidRPr="00B011A6">
        <w:rPr>
          <w:b/>
          <w:bCs/>
          <w:lang w:val="en-IN"/>
        </w:rPr>
        <w:t>Learning User Behaviour:</w:t>
      </w:r>
    </w:p>
    <w:p w14:paraId="791FC1B1" w14:textId="77777777" w:rsidR="00B011A6" w:rsidRPr="00B011A6" w:rsidRDefault="00B011A6" w:rsidP="00B011A6">
      <w:pPr>
        <w:numPr>
          <w:ilvl w:val="1"/>
          <w:numId w:val="44"/>
        </w:numPr>
        <w:rPr>
          <w:lang w:val="en-IN"/>
        </w:rPr>
      </w:pPr>
      <w:r w:rsidRPr="00B011A6">
        <w:rPr>
          <w:lang w:val="en-IN"/>
        </w:rPr>
        <w:t>Implement machine learning algorithms to adapt to user preferences over time.</w:t>
      </w:r>
    </w:p>
    <w:p w14:paraId="525698A3" w14:textId="77777777" w:rsidR="00B011A6" w:rsidRPr="00B011A6" w:rsidRDefault="00B011A6" w:rsidP="00B011A6">
      <w:pPr>
        <w:rPr>
          <w:b/>
          <w:bCs/>
          <w:lang w:val="en-IN"/>
        </w:rPr>
      </w:pPr>
      <w:r w:rsidRPr="00B011A6">
        <w:rPr>
          <w:b/>
          <w:bCs/>
          <w:lang w:val="en-IN"/>
        </w:rPr>
        <w:t>3. Integration with IoT and Smart Devices</w:t>
      </w:r>
    </w:p>
    <w:p w14:paraId="5F2A9070" w14:textId="77777777" w:rsidR="00B011A6" w:rsidRPr="00B011A6" w:rsidRDefault="00B011A6" w:rsidP="00B011A6">
      <w:pPr>
        <w:numPr>
          <w:ilvl w:val="0"/>
          <w:numId w:val="45"/>
        </w:numPr>
        <w:rPr>
          <w:lang w:val="en-IN"/>
        </w:rPr>
      </w:pPr>
      <w:r w:rsidRPr="00B011A6">
        <w:rPr>
          <w:b/>
          <w:bCs/>
          <w:lang w:val="en-IN"/>
        </w:rPr>
        <w:t>Smart Home Control:</w:t>
      </w:r>
    </w:p>
    <w:p w14:paraId="7EF3EFC0" w14:textId="77777777" w:rsidR="00B011A6" w:rsidRPr="00B011A6" w:rsidRDefault="00B011A6" w:rsidP="00B011A6">
      <w:pPr>
        <w:numPr>
          <w:ilvl w:val="1"/>
          <w:numId w:val="45"/>
        </w:numPr>
        <w:rPr>
          <w:lang w:val="en-IN"/>
        </w:rPr>
      </w:pPr>
      <w:r w:rsidRPr="00B011A6">
        <w:rPr>
          <w:lang w:val="en-IN"/>
        </w:rPr>
        <w:t>Enable Xara to control smart home devices like lights, thermostats, and appliances via voice commands.</w:t>
      </w:r>
    </w:p>
    <w:p w14:paraId="6F419B7F" w14:textId="77777777" w:rsidR="00B011A6" w:rsidRPr="00B011A6" w:rsidRDefault="00B011A6" w:rsidP="00B011A6">
      <w:pPr>
        <w:numPr>
          <w:ilvl w:val="0"/>
          <w:numId w:val="45"/>
        </w:numPr>
        <w:rPr>
          <w:lang w:val="en-IN"/>
        </w:rPr>
      </w:pPr>
      <w:r w:rsidRPr="00B011A6">
        <w:rPr>
          <w:b/>
          <w:bCs/>
          <w:lang w:val="en-IN"/>
        </w:rPr>
        <w:t>Wearable Technology Integration:</w:t>
      </w:r>
    </w:p>
    <w:p w14:paraId="42F755FE" w14:textId="77777777" w:rsidR="00B011A6" w:rsidRPr="00B011A6" w:rsidRDefault="00B011A6" w:rsidP="00B011A6">
      <w:pPr>
        <w:numPr>
          <w:ilvl w:val="1"/>
          <w:numId w:val="45"/>
        </w:numPr>
        <w:rPr>
          <w:lang w:val="en-IN"/>
        </w:rPr>
      </w:pPr>
      <w:r w:rsidRPr="00B011A6">
        <w:rPr>
          <w:lang w:val="en-IN"/>
        </w:rPr>
        <w:t>Develop Xara’s interface for smartwatches and other wearables to provide on-the-go assistance.</w:t>
      </w:r>
    </w:p>
    <w:p w14:paraId="25AAB8AF" w14:textId="77777777" w:rsidR="00B011A6" w:rsidRPr="00B011A6" w:rsidRDefault="00B011A6" w:rsidP="00B011A6">
      <w:pPr>
        <w:rPr>
          <w:b/>
          <w:bCs/>
          <w:lang w:val="en-IN"/>
        </w:rPr>
      </w:pPr>
      <w:r w:rsidRPr="00B011A6">
        <w:rPr>
          <w:b/>
          <w:bCs/>
          <w:lang w:val="en-IN"/>
        </w:rPr>
        <w:t>4. Enhanced Multimedia Capabilities</w:t>
      </w:r>
    </w:p>
    <w:p w14:paraId="217BC906" w14:textId="77777777" w:rsidR="00B011A6" w:rsidRPr="00B011A6" w:rsidRDefault="00B011A6" w:rsidP="00B011A6">
      <w:pPr>
        <w:numPr>
          <w:ilvl w:val="0"/>
          <w:numId w:val="46"/>
        </w:numPr>
        <w:rPr>
          <w:lang w:val="en-IN"/>
        </w:rPr>
      </w:pPr>
      <w:r w:rsidRPr="00B011A6">
        <w:rPr>
          <w:b/>
          <w:bCs/>
          <w:lang w:val="en-IN"/>
        </w:rPr>
        <w:t>Image and Video Processing:</w:t>
      </w:r>
    </w:p>
    <w:p w14:paraId="24DBAE8B" w14:textId="77777777" w:rsidR="00B011A6" w:rsidRPr="00B011A6" w:rsidRDefault="00B011A6" w:rsidP="00B011A6">
      <w:pPr>
        <w:numPr>
          <w:ilvl w:val="1"/>
          <w:numId w:val="46"/>
        </w:numPr>
        <w:rPr>
          <w:lang w:val="en-IN"/>
        </w:rPr>
      </w:pPr>
      <w:r w:rsidRPr="00B011A6">
        <w:rPr>
          <w:lang w:val="en-IN"/>
        </w:rPr>
        <w:t>Extend Xara’s ability to understand and process multimedia inputs for applications like object recognition, scene understanding, or video analysis.</w:t>
      </w:r>
    </w:p>
    <w:p w14:paraId="1AC3C94A" w14:textId="77777777" w:rsidR="00B011A6" w:rsidRPr="00B011A6" w:rsidRDefault="00B011A6" w:rsidP="00B011A6">
      <w:pPr>
        <w:numPr>
          <w:ilvl w:val="0"/>
          <w:numId w:val="46"/>
        </w:numPr>
        <w:rPr>
          <w:lang w:val="en-IN"/>
        </w:rPr>
      </w:pPr>
      <w:r w:rsidRPr="00B011A6">
        <w:rPr>
          <w:b/>
          <w:bCs/>
          <w:lang w:val="en-IN"/>
        </w:rPr>
        <w:t>Augmented Reality (AR):</w:t>
      </w:r>
    </w:p>
    <w:p w14:paraId="640DD799" w14:textId="28A4B9A7" w:rsidR="00B011A6" w:rsidRDefault="00B011A6" w:rsidP="00B011A6">
      <w:pPr>
        <w:numPr>
          <w:ilvl w:val="1"/>
          <w:numId w:val="46"/>
        </w:numPr>
        <w:rPr>
          <w:lang w:val="en-IN"/>
        </w:rPr>
      </w:pPr>
      <w:r w:rsidRPr="00B011A6">
        <w:rPr>
          <w:lang w:val="en-IN"/>
        </w:rPr>
        <w:t>Integrate AR features for real-world applications like virtual tours, education, and gaming.</w:t>
      </w:r>
    </w:p>
    <w:p w14:paraId="00F09585" w14:textId="21E7F21A" w:rsidR="00B011A6" w:rsidRPr="00B011A6" w:rsidRDefault="00B011A6" w:rsidP="00B011A6">
      <w:pPr>
        <w:rPr>
          <w:lang w:val="en-IN"/>
        </w:rPr>
      </w:pPr>
      <w:r>
        <w:rPr>
          <w:lang w:val="en-IN"/>
        </w:rPr>
        <w:br w:type="page"/>
      </w:r>
    </w:p>
    <w:p w14:paraId="0214FFDF" w14:textId="77777777" w:rsidR="00B011A6" w:rsidRPr="00B011A6" w:rsidRDefault="00B011A6" w:rsidP="00B011A6">
      <w:pPr>
        <w:rPr>
          <w:b/>
          <w:bCs/>
          <w:lang w:val="en-IN"/>
        </w:rPr>
      </w:pPr>
      <w:r w:rsidRPr="00B011A6">
        <w:rPr>
          <w:b/>
          <w:bCs/>
          <w:lang w:val="en-IN"/>
        </w:rPr>
        <w:lastRenderedPageBreak/>
        <w:t>5. Domain-Specific Applications</w:t>
      </w:r>
    </w:p>
    <w:p w14:paraId="7AA8C814" w14:textId="77777777" w:rsidR="00B011A6" w:rsidRPr="00B011A6" w:rsidRDefault="00B011A6" w:rsidP="00B011A6">
      <w:pPr>
        <w:numPr>
          <w:ilvl w:val="0"/>
          <w:numId w:val="47"/>
        </w:numPr>
        <w:rPr>
          <w:lang w:val="en-IN"/>
        </w:rPr>
      </w:pPr>
      <w:r w:rsidRPr="00B011A6">
        <w:rPr>
          <w:b/>
          <w:bCs/>
          <w:lang w:val="en-IN"/>
        </w:rPr>
        <w:t>Healthcare:</w:t>
      </w:r>
    </w:p>
    <w:p w14:paraId="38109EB4" w14:textId="77777777" w:rsidR="00B011A6" w:rsidRPr="00B011A6" w:rsidRDefault="00B011A6" w:rsidP="00B011A6">
      <w:pPr>
        <w:numPr>
          <w:ilvl w:val="1"/>
          <w:numId w:val="47"/>
        </w:numPr>
        <w:rPr>
          <w:lang w:val="en-IN"/>
        </w:rPr>
      </w:pPr>
      <w:r w:rsidRPr="00B011A6">
        <w:rPr>
          <w:lang w:val="en-IN"/>
        </w:rPr>
        <w:t>Provide teleconsultation, appointment scheduling, and health monitoring.</w:t>
      </w:r>
    </w:p>
    <w:p w14:paraId="70A53E79" w14:textId="77777777" w:rsidR="00B011A6" w:rsidRPr="00B011A6" w:rsidRDefault="00B011A6" w:rsidP="00B011A6">
      <w:pPr>
        <w:numPr>
          <w:ilvl w:val="0"/>
          <w:numId w:val="47"/>
        </w:numPr>
        <w:rPr>
          <w:lang w:val="en-IN"/>
        </w:rPr>
      </w:pPr>
      <w:r w:rsidRPr="00B011A6">
        <w:rPr>
          <w:b/>
          <w:bCs/>
          <w:lang w:val="en-IN"/>
        </w:rPr>
        <w:t>Education:</w:t>
      </w:r>
    </w:p>
    <w:p w14:paraId="0E5A950E" w14:textId="77777777" w:rsidR="00B011A6" w:rsidRPr="00B011A6" w:rsidRDefault="00B011A6" w:rsidP="00B011A6">
      <w:pPr>
        <w:numPr>
          <w:ilvl w:val="1"/>
          <w:numId w:val="47"/>
        </w:numPr>
        <w:rPr>
          <w:lang w:val="en-IN"/>
        </w:rPr>
      </w:pPr>
      <w:r w:rsidRPr="00B011A6">
        <w:rPr>
          <w:lang w:val="en-IN"/>
        </w:rPr>
        <w:t>Act as a personalized tutor for students, helping with studies, career guidance, and skill development.</w:t>
      </w:r>
    </w:p>
    <w:p w14:paraId="4414FF8B" w14:textId="77777777" w:rsidR="00B011A6" w:rsidRPr="00B011A6" w:rsidRDefault="00B011A6" w:rsidP="00B011A6">
      <w:pPr>
        <w:numPr>
          <w:ilvl w:val="0"/>
          <w:numId w:val="47"/>
        </w:numPr>
        <w:rPr>
          <w:lang w:val="en-IN"/>
        </w:rPr>
      </w:pPr>
      <w:r w:rsidRPr="00B011A6">
        <w:rPr>
          <w:b/>
          <w:bCs/>
          <w:lang w:val="en-IN"/>
        </w:rPr>
        <w:t>Finance:</w:t>
      </w:r>
    </w:p>
    <w:p w14:paraId="749C5FF1" w14:textId="77777777" w:rsidR="00B011A6" w:rsidRPr="00B011A6" w:rsidRDefault="00B011A6" w:rsidP="00B011A6">
      <w:pPr>
        <w:numPr>
          <w:ilvl w:val="1"/>
          <w:numId w:val="47"/>
        </w:numPr>
        <w:rPr>
          <w:lang w:val="en-IN"/>
        </w:rPr>
      </w:pPr>
      <w:r w:rsidRPr="00B011A6">
        <w:rPr>
          <w:lang w:val="en-IN"/>
        </w:rPr>
        <w:t>Offer financial advice, track expenses, and provide market insights.</w:t>
      </w:r>
    </w:p>
    <w:p w14:paraId="2E19A8B2" w14:textId="77777777" w:rsidR="00B011A6" w:rsidRPr="00B011A6" w:rsidRDefault="00B011A6" w:rsidP="00B011A6">
      <w:pPr>
        <w:rPr>
          <w:b/>
          <w:bCs/>
          <w:lang w:val="en-IN"/>
        </w:rPr>
      </w:pPr>
      <w:r w:rsidRPr="00B011A6">
        <w:rPr>
          <w:b/>
          <w:bCs/>
          <w:lang w:val="en-IN"/>
        </w:rPr>
        <w:t>6. Integration with Third-Party Platforms</w:t>
      </w:r>
    </w:p>
    <w:p w14:paraId="29699027" w14:textId="77777777" w:rsidR="00B011A6" w:rsidRPr="00B011A6" w:rsidRDefault="00B011A6" w:rsidP="00B011A6">
      <w:pPr>
        <w:numPr>
          <w:ilvl w:val="0"/>
          <w:numId w:val="48"/>
        </w:numPr>
        <w:rPr>
          <w:lang w:val="en-IN"/>
        </w:rPr>
      </w:pPr>
      <w:r w:rsidRPr="00B011A6">
        <w:rPr>
          <w:b/>
          <w:bCs/>
          <w:lang w:val="en-IN"/>
        </w:rPr>
        <w:t>Enterprise Use:</w:t>
      </w:r>
    </w:p>
    <w:p w14:paraId="51CBF9B0" w14:textId="77777777" w:rsidR="00B011A6" w:rsidRPr="00B011A6" w:rsidRDefault="00B011A6" w:rsidP="00B011A6">
      <w:pPr>
        <w:numPr>
          <w:ilvl w:val="1"/>
          <w:numId w:val="48"/>
        </w:numPr>
        <w:rPr>
          <w:lang w:val="en-IN"/>
        </w:rPr>
      </w:pPr>
      <w:r w:rsidRPr="00B011A6">
        <w:rPr>
          <w:lang w:val="en-IN"/>
        </w:rPr>
        <w:t>Deploy Xara as a virtual assistant for businesses, handling customer support and internal task automation.</w:t>
      </w:r>
    </w:p>
    <w:p w14:paraId="1936C6C2" w14:textId="77777777" w:rsidR="00B011A6" w:rsidRPr="00B011A6" w:rsidRDefault="00B011A6" w:rsidP="00B011A6">
      <w:pPr>
        <w:numPr>
          <w:ilvl w:val="0"/>
          <w:numId w:val="48"/>
        </w:numPr>
        <w:rPr>
          <w:lang w:val="en-IN"/>
        </w:rPr>
      </w:pPr>
      <w:r w:rsidRPr="00B011A6">
        <w:rPr>
          <w:b/>
          <w:bCs/>
          <w:lang w:val="en-IN"/>
        </w:rPr>
        <w:t>Social Media Integration:</w:t>
      </w:r>
    </w:p>
    <w:p w14:paraId="6573B094" w14:textId="77777777" w:rsidR="00B011A6" w:rsidRPr="00B011A6" w:rsidRDefault="00B011A6" w:rsidP="00B011A6">
      <w:pPr>
        <w:numPr>
          <w:ilvl w:val="1"/>
          <w:numId w:val="48"/>
        </w:numPr>
        <w:rPr>
          <w:lang w:val="en-IN"/>
        </w:rPr>
      </w:pPr>
      <w:r w:rsidRPr="00B011A6">
        <w:rPr>
          <w:lang w:val="en-IN"/>
        </w:rPr>
        <w:t>Enable Xara to interact with users on platforms like WhatsApp, Facebook Messenger, and Instagram.</w:t>
      </w:r>
    </w:p>
    <w:p w14:paraId="224A0F22" w14:textId="77777777" w:rsidR="00B011A6" w:rsidRPr="00B011A6" w:rsidRDefault="00B011A6" w:rsidP="00B011A6">
      <w:pPr>
        <w:rPr>
          <w:b/>
          <w:bCs/>
          <w:lang w:val="en-IN"/>
        </w:rPr>
      </w:pPr>
      <w:r w:rsidRPr="00B011A6">
        <w:rPr>
          <w:b/>
          <w:bCs/>
          <w:lang w:val="en-IN"/>
        </w:rPr>
        <w:t>7. Ethical and Responsible AI</w:t>
      </w:r>
    </w:p>
    <w:p w14:paraId="0E335E60" w14:textId="77777777" w:rsidR="00B011A6" w:rsidRPr="00B011A6" w:rsidRDefault="00B011A6" w:rsidP="00B011A6">
      <w:pPr>
        <w:numPr>
          <w:ilvl w:val="0"/>
          <w:numId w:val="49"/>
        </w:numPr>
        <w:rPr>
          <w:lang w:val="en-IN"/>
        </w:rPr>
      </w:pPr>
      <w:r w:rsidRPr="00B011A6">
        <w:rPr>
          <w:b/>
          <w:bCs/>
          <w:lang w:val="en-IN"/>
        </w:rPr>
        <w:t>Data Privacy and Security:</w:t>
      </w:r>
    </w:p>
    <w:p w14:paraId="63B8463D" w14:textId="77777777" w:rsidR="00B011A6" w:rsidRPr="00B011A6" w:rsidRDefault="00B011A6" w:rsidP="00B011A6">
      <w:pPr>
        <w:numPr>
          <w:ilvl w:val="1"/>
          <w:numId w:val="49"/>
        </w:numPr>
        <w:rPr>
          <w:lang w:val="en-IN"/>
        </w:rPr>
      </w:pPr>
      <w:r w:rsidRPr="00B011A6">
        <w:rPr>
          <w:lang w:val="en-IN"/>
        </w:rPr>
        <w:t>Ensure robust measures to protect user data and comply with global data protection regulations.</w:t>
      </w:r>
    </w:p>
    <w:p w14:paraId="2F6B894C" w14:textId="77777777" w:rsidR="00B011A6" w:rsidRPr="00B011A6" w:rsidRDefault="00B011A6" w:rsidP="00B011A6">
      <w:pPr>
        <w:numPr>
          <w:ilvl w:val="0"/>
          <w:numId w:val="49"/>
        </w:numPr>
        <w:rPr>
          <w:lang w:val="en-IN"/>
        </w:rPr>
      </w:pPr>
      <w:r w:rsidRPr="00B011A6">
        <w:rPr>
          <w:b/>
          <w:bCs/>
          <w:lang w:val="en-IN"/>
        </w:rPr>
        <w:t>Bias Mitigation:</w:t>
      </w:r>
    </w:p>
    <w:p w14:paraId="4B7EFB1B" w14:textId="77777777" w:rsidR="00B011A6" w:rsidRPr="00B011A6" w:rsidRDefault="00B011A6" w:rsidP="00B011A6">
      <w:pPr>
        <w:numPr>
          <w:ilvl w:val="1"/>
          <w:numId w:val="49"/>
        </w:numPr>
        <w:rPr>
          <w:lang w:val="en-IN"/>
        </w:rPr>
      </w:pPr>
      <w:r w:rsidRPr="00B011A6">
        <w:rPr>
          <w:lang w:val="en-IN"/>
        </w:rPr>
        <w:t>Develop mechanisms to eliminate biases in Xara’s responses to ensure fairness and inclusivity.</w:t>
      </w:r>
    </w:p>
    <w:p w14:paraId="6174141F" w14:textId="77777777" w:rsidR="00B011A6" w:rsidRPr="00B011A6" w:rsidRDefault="00B011A6" w:rsidP="00B011A6">
      <w:pPr>
        <w:rPr>
          <w:b/>
          <w:bCs/>
          <w:lang w:val="en-IN"/>
        </w:rPr>
      </w:pPr>
      <w:r w:rsidRPr="00B011A6">
        <w:rPr>
          <w:b/>
          <w:bCs/>
          <w:lang w:val="en-IN"/>
        </w:rPr>
        <w:t>8. Offline Functionality</w:t>
      </w:r>
    </w:p>
    <w:p w14:paraId="3D34D6E2" w14:textId="77777777" w:rsidR="00B011A6" w:rsidRPr="00B011A6" w:rsidRDefault="00B011A6" w:rsidP="00B011A6">
      <w:pPr>
        <w:numPr>
          <w:ilvl w:val="0"/>
          <w:numId w:val="50"/>
        </w:numPr>
        <w:rPr>
          <w:lang w:val="en-IN"/>
        </w:rPr>
      </w:pPr>
      <w:r w:rsidRPr="00B011A6">
        <w:rPr>
          <w:b/>
          <w:bCs/>
          <w:lang w:val="en-IN"/>
        </w:rPr>
        <w:t>Edge Computing:</w:t>
      </w:r>
    </w:p>
    <w:p w14:paraId="2F246BFA" w14:textId="189D7C93" w:rsidR="00B011A6" w:rsidRDefault="00B011A6" w:rsidP="00B011A6">
      <w:pPr>
        <w:numPr>
          <w:ilvl w:val="1"/>
          <w:numId w:val="50"/>
        </w:numPr>
        <w:rPr>
          <w:lang w:val="en-IN"/>
        </w:rPr>
      </w:pPr>
      <w:r w:rsidRPr="00B011A6">
        <w:rPr>
          <w:lang w:val="en-IN"/>
        </w:rPr>
        <w:t>Enable Xara to perform key functions offline, increasing accessibility in areas with limited internet connectivity.</w:t>
      </w:r>
    </w:p>
    <w:p w14:paraId="2B02770A" w14:textId="39B481C2" w:rsidR="00B011A6" w:rsidRPr="00B011A6" w:rsidRDefault="00B011A6" w:rsidP="00B011A6">
      <w:pPr>
        <w:rPr>
          <w:lang w:val="en-IN"/>
        </w:rPr>
      </w:pPr>
      <w:r>
        <w:rPr>
          <w:lang w:val="en-IN"/>
        </w:rPr>
        <w:br w:type="page"/>
      </w:r>
    </w:p>
    <w:p w14:paraId="234F216D" w14:textId="77777777" w:rsidR="00B011A6" w:rsidRPr="00B011A6" w:rsidRDefault="00B011A6" w:rsidP="00B011A6">
      <w:pPr>
        <w:rPr>
          <w:b/>
          <w:bCs/>
          <w:lang w:val="en-IN"/>
        </w:rPr>
      </w:pPr>
      <w:r w:rsidRPr="00B011A6">
        <w:rPr>
          <w:b/>
          <w:bCs/>
          <w:lang w:val="en-IN"/>
        </w:rPr>
        <w:lastRenderedPageBreak/>
        <w:t>9. Gamification and Entertainment</w:t>
      </w:r>
    </w:p>
    <w:p w14:paraId="2DC210A4" w14:textId="77777777" w:rsidR="00B011A6" w:rsidRPr="00B011A6" w:rsidRDefault="00B011A6" w:rsidP="00B011A6">
      <w:pPr>
        <w:numPr>
          <w:ilvl w:val="0"/>
          <w:numId w:val="51"/>
        </w:numPr>
        <w:rPr>
          <w:lang w:val="en-IN"/>
        </w:rPr>
      </w:pPr>
      <w:r w:rsidRPr="00B011A6">
        <w:rPr>
          <w:b/>
          <w:bCs/>
          <w:lang w:val="en-IN"/>
        </w:rPr>
        <w:t>Interactive Games:</w:t>
      </w:r>
    </w:p>
    <w:p w14:paraId="09052658" w14:textId="77777777" w:rsidR="00B011A6" w:rsidRPr="00B011A6" w:rsidRDefault="00B011A6" w:rsidP="00B011A6">
      <w:pPr>
        <w:numPr>
          <w:ilvl w:val="1"/>
          <w:numId w:val="51"/>
        </w:numPr>
        <w:rPr>
          <w:lang w:val="en-IN"/>
        </w:rPr>
      </w:pPr>
      <w:r w:rsidRPr="00B011A6">
        <w:rPr>
          <w:lang w:val="en-IN"/>
        </w:rPr>
        <w:t>Include conversational games and quizzes for entertainment and learning.</w:t>
      </w:r>
    </w:p>
    <w:p w14:paraId="259CAB61" w14:textId="77777777" w:rsidR="00B011A6" w:rsidRPr="00B011A6" w:rsidRDefault="00B011A6" w:rsidP="00B011A6">
      <w:pPr>
        <w:numPr>
          <w:ilvl w:val="0"/>
          <w:numId w:val="51"/>
        </w:numPr>
        <w:rPr>
          <w:lang w:val="en-IN"/>
        </w:rPr>
      </w:pPr>
      <w:r w:rsidRPr="00B011A6">
        <w:rPr>
          <w:b/>
          <w:bCs/>
          <w:lang w:val="en-IN"/>
        </w:rPr>
        <w:t>Storytelling:</w:t>
      </w:r>
    </w:p>
    <w:p w14:paraId="06675E91" w14:textId="77777777" w:rsidR="00B011A6" w:rsidRPr="00B011A6" w:rsidRDefault="00B011A6" w:rsidP="00B011A6">
      <w:pPr>
        <w:numPr>
          <w:ilvl w:val="1"/>
          <w:numId w:val="51"/>
        </w:numPr>
        <w:rPr>
          <w:lang w:val="en-IN"/>
        </w:rPr>
      </w:pPr>
      <w:r w:rsidRPr="00B011A6">
        <w:rPr>
          <w:lang w:val="en-IN"/>
        </w:rPr>
        <w:t>Allow Xara to narrate stories or deliver content dynamically based on user input.</w:t>
      </w:r>
    </w:p>
    <w:p w14:paraId="46A3883D" w14:textId="77777777" w:rsidR="00B011A6" w:rsidRPr="00B011A6" w:rsidRDefault="00B011A6" w:rsidP="00B011A6">
      <w:pPr>
        <w:rPr>
          <w:b/>
          <w:bCs/>
          <w:lang w:val="en-IN"/>
        </w:rPr>
      </w:pPr>
      <w:r w:rsidRPr="00B011A6">
        <w:rPr>
          <w:b/>
          <w:bCs/>
          <w:lang w:val="en-IN"/>
        </w:rPr>
        <w:t>10. Continuous Learning and Feedback</w:t>
      </w:r>
    </w:p>
    <w:p w14:paraId="0AAE6268" w14:textId="77777777" w:rsidR="00B011A6" w:rsidRPr="00B011A6" w:rsidRDefault="00B011A6" w:rsidP="00B011A6">
      <w:pPr>
        <w:numPr>
          <w:ilvl w:val="0"/>
          <w:numId w:val="52"/>
        </w:numPr>
        <w:rPr>
          <w:lang w:val="en-IN"/>
        </w:rPr>
      </w:pPr>
      <w:r w:rsidRPr="00B011A6">
        <w:rPr>
          <w:b/>
          <w:bCs/>
          <w:lang w:val="en-IN"/>
        </w:rPr>
        <w:t>User Feedback Mechanism:</w:t>
      </w:r>
    </w:p>
    <w:p w14:paraId="5F01E5E1" w14:textId="77777777" w:rsidR="00B011A6" w:rsidRPr="00B011A6" w:rsidRDefault="00B011A6" w:rsidP="00B011A6">
      <w:pPr>
        <w:numPr>
          <w:ilvl w:val="1"/>
          <w:numId w:val="52"/>
        </w:numPr>
        <w:rPr>
          <w:lang w:val="en-IN"/>
        </w:rPr>
      </w:pPr>
      <w:r w:rsidRPr="00B011A6">
        <w:rPr>
          <w:lang w:val="en-IN"/>
        </w:rPr>
        <w:t>Provide users with the ability to give feedback to continuously improve Xara’s performance.</w:t>
      </w:r>
    </w:p>
    <w:p w14:paraId="66DCC81F" w14:textId="77777777" w:rsidR="00B011A6" w:rsidRPr="00B011A6" w:rsidRDefault="00B011A6" w:rsidP="00B011A6">
      <w:pPr>
        <w:numPr>
          <w:ilvl w:val="0"/>
          <w:numId w:val="52"/>
        </w:numPr>
        <w:rPr>
          <w:lang w:val="en-IN"/>
        </w:rPr>
      </w:pPr>
      <w:r w:rsidRPr="00B011A6">
        <w:rPr>
          <w:b/>
          <w:bCs/>
          <w:lang w:val="en-IN"/>
        </w:rPr>
        <w:t>Automatic Updates:</w:t>
      </w:r>
    </w:p>
    <w:p w14:paraId="3EF62FDE" w14:textId="77777777" w:rsidR="00B011A6" w:rsidRPr="00B011A6" w:rsidRDefault="00B011A6" w:rsidP="00B011A6">
      <w:pPr>
        <w:numPr>
          <w:ilvl w:val="1"/>
          <w:numId w:val="52"/>
        </w:numPr>
        <w:rPr>
          <w:lang w:val="en-IN"/>
        </w:rPr>
      </w:pPr>
      <w:r w:rsidRPr="00B011A6">
        <w:rPr>
          <w:lang w:val="en-IN"/>
        </w:rPr>
        <w:t>Implement a system for seamless updates to integrate new features and improvements regularly.</w:t>
      </w:r>
    </w:p>
    <w:p w14:paraId="3C31388F" w14:textId="77777777" w:rsidR="00B011A6" w:rsidRPr="00B011A6" w:rsidRDefault="00B011A6" w:rsidP="00B011A6">
      <w:pPr>
        <w:rPr>
          <w:lang w:val="en-IN"/>
        </w:rPr>
      </w:pPr>
    </w:p>
    <w:p w14:paraId="682F4A22" w14:textId="793BF54E" w:rsidR="001612CD" w:rsidRDefault="001612CD">
      <w:pPr>
        <w:rPr>
          <w:lang w:val="en-IN"/>
        </w:rPr>
      </w:pPr>
      <w:r>
        <w:rPr>
          <w:lang w:val="en-IN"/>
        </w:rPr>
        <w:br w:type="page"/>
      </w:r>
    </w:p>
    <w:p w14:paraId="0C3EB450" w14:textId="32C6F1CD" w:rsidR="001612CD" w:rsidRDefault="001612CD" w:rsidP="001612CD">
      <w:pPr>
        <w:pStyle w:val="Heading1"/>
        <w:spacing w:before="0" w:after="0" w:line="360" w:lineRule="auto"/>
        <w:rPr>
          <w:lang w:val="en-IN"/>
        </w:rPr>
      </w:pPr>
      <w:r>
        <w:rPr>
          <w:lang w:val="en-IN"/>
        </w:rPr>
        <w:lastRenderedPageBreak/>
        <w:t xml:space="preserve">CHAPTER – </w:t>
      </w:r>
      <w:r w:rsidR="00B011A6">
        <w:rPr>
          <w:lang w:val="en-IN"/>
        </w:rPr>
        <w:t>9</w:t>
      </w:r>
    </w:p>
    <w:p w14:paraId="28C29224" w14:textId="2634CCB3" w:rsidR="001612CD" w:rsidRDefault="001612CD" w:rsidP="00344B76">
      <w:pPr>
        <w:pStyle w:val="Heading2"/>
        <w:spacing w:before="0" w:line="360" w:lineRule="auto"/>
        <w:rPr>
          <w:lang w:val="en-IN"/>
        </w:rPr>
      </w:pPr>
      <w:r>
        <w:rPr>
          <w:lang w:val="en-IN"/>
        </w:rPr>
        <w:t>APPENDIX CODE</w:t>
      </w:r>
    </w:p>
    <w:p w14:paraId="2FBA8EC0" w14:textId="77777777" w:rsidR="00FA5D97" w:rsidRPr="001D41C2" w:rsidRDefault="00FA5D97" w:rsidP="00FA5D97">
      <w:pPr>
        <w:pStyle w:val="BodyText"/>
        <w:spacing w:after="0"/>
        <w:ind w:left="142"/>
        <w:rPr>
          <w:lang w:val="en-IN"/>
        </w:rPr>
      </w:pPr>
      <w:r w:rsidRPr="001D41C2">
        <w:rPr>
          <w:lang w:val="en-IN"/>
        </w:rPr>
        <w:t xml:space="preserve">import </w:t>
      </w:r>
      <w:proofErr w:type="spellStart"/>
      <w:r w:rsidRPr="001D41C2">
        <w:rPr>
          <w:lang w:val="en-IN"/>
        </w:rPr>
        <w:t>streamlit</w:t>
      </w:r>
      <w:proofErr w:type="spellEnd"/>
      <w:r w:rsidRPr="001D41C2">
        <w:rPr>
          <w:lang w:val="en-IN"/>
        </w:rPr>
        <w:t xml:space="preserve"> as </w:t>
      </w:r>
      <w:proofErr w:type="spellStart"/>
      <w:r w:rsidRPr="001D41C2">
        <w:rPr>
          <w:lang w:val="en-IN"/>
        </w:rPr>
        <w:t>st</w:t>
      </w:r>
      <w:proofErr w:type="spellEnd"/>
    </w:p>
    <w:p w14:paraId="230333B8" w14:textId="77777777" w:rsidR="00FA5D97" w:rsidRPr="001D41C2" w:rsidRDefault="00FA5D97" w:rsidP="00FA5D97">
      <w:pPr>
        <w:pStyle w:val="BodyText"/>
        <w:spacing w:after="0"/>
        <w:ind w:left="142"/>
        <w:rPr>
          <w:lang w:val="en-IN"/>
        </w:rPr>
      </w:pPr>
      <w:r w:rsidRPr="001D41C2">
        <w:rPr>
          <w:lang w:val="en-IN"/>
        </w:rPr>
        <w:t xml:space="preserve">from </w:t>
      </w:r>
      <w:proofErr w:type="spellStart"/>
      <w:r w:rsidRPr="001D41C2">
        <w:rPr>
          <w:lang w:val="en-IN"/>
        </w:rPr>
        <w:t>gtts</w:t>
      </w:r>
      <w:proofErr w:type="spellEnd"/>
      <w:r w:rsidRPr="001D41C2">
        <w:rPr>
          <w:lang w:val="en-IN"/>
        </w:rPr>
        <w:t xml:space="preserve"> import </w:t>
      </w:r>
      <w:proofErr w:type="spellStart"/>
      <w:r w:rsidRPr="001D41C2">
        <w:rPr>
          <w:lang w:val="en-IN"/>
        </w:rPr>
        <w:t>gTTS</w:t>
      </w:r>
      <w:proofErr w:type="spellEnd"/>
    </w:p>
    <w:p w14:paraId="4CE3D6C3" w14:textId="77777777" w:rsidR="00FA5D97" w:rsidRPr="001D41C2" w:rsidRDefault="00FA5D97" w:rsidP="00FA5D97">
      <w:pPr>
        <w:pStyle w:val="BodyText"/>
        <w:spacing w:after="0"/>
        <w:ind w:left="142"/>
        <w:rPr>
          <w:lang w:val="en-IN"/>
        </w:rPr>
      </w:pPr>
      <w:r w:rsidRPr="001D41C2">
        <w:rPr>
          <w:lang w:val="en-IN"/>
        </w:rPr>
        <w:t xml:space="preserve">from </w:t>
      </w:r>
      <w:proofErr w:type="spellStart"/>
      <w:r w:rsidRPr="001D41C2">
        <w:rPr>
          <w:lang w:val="en-IN"/>
        </w:rPr>
        <w:t>deep_translator</w:t>
      </w:r>
      <w:proofErr w:type="spellEnd"/>
      <w:r w:rsidRPr="001D41C2">
        <w:rPr>
          <w:lang w:val="en-IN"/>
        </w:rPr>
        <w:t xml:space="preserve"> import </w:t>
      </w:r>
      <w:proofErr w:type="spellStart"/>
      <w:r w:rsidRPr="001D41C2">
        <w:rPr>
          <w:lang w:val="en-IN"/>
        </w:rPr>
        <w:t>GoogleTranslator</w:t>
      </w:r>
      <w:proofErr w:type="spellEnd"/>
    </w:p>
    <w:p w14:paraId="5BB2C42A" w14:textId="77777777" w:rsidR="00FA5D97" w:rsidRPr="001D41C2" w:rsidRDefault="00FA5D97" w:rsidP="00FA5D97">
      <w:pPr>
        <w:pStyle w:val="BodyText"/>
        <w:spacing w:after="0"/>
        <w:ind w:left="142"/>
        <w:rPr>
          <w:lang w:val="en-IN"/>
        </w:rPr>
      </w:pPr>
      <w:r w:rsidRPr="001D41C2">
        <w:rPr>
          <w:lang w:val="en-IN"/>
        </w:rPr>
        <w:t xml:space="preserve">import </w:t>
      </w:r>
      <w:proofErr w:type="spellStart"/>
      <w:r w:rsidRPr="001D41C2">
        <w:rPr>
          <w:lang w:val="en-IN"/>
        </w:rPr>
        <w:t>easyocr</w:t>
      </w:r>
      <w:proofErr w:type="spellEnd"/>
    </w:p>
    <w:p w14:paraId="741C6A7A" w14:textId="77777777" w:rsidR="00FA5D97" w:rsidRPr="001D41C2" w:rsidRDefault="00FA5D97" w:rsidP="00FA5D97">
      <w:pPr>
        <w:pStyle w:val="BodyText"/>
        <w:spacing w:after="0"/>
        <w:ind w:left="142"/>
        <w:rPr>
          <w:lang w:val="en-IN"/>
        </w:rPr>
      </w:pPr>
      <w:r w:rsidRPr="001D41C2">
        <w:rPr>
          <w:lang w:val="en-IN"/>
        </w:rPr>
        <w:t>from PIL import Image</w:t>
      </w:r>
    </w:p>
    <w:p w14:paraId="012DC7C1" w14:textId="77777777" w:rsidR="00FA5D97" w:rsidRPr="001D41C2" w:rsidRDefault="00FA5D97" w:rsidP="00FA5D97">
      <w:pPr>
        <w:pStyle w:val="BodyText"/>
        <w:spacing w:after="0"/>
        <w:ind w:left="142"/>
        <w:rPr>
          <w:lang w:val="en-IN"/>
        </w:rPr>
      </w:pPr>
      <w:r w:rsidRPr="001D41C2">
        <w:rPr>
          <w:lang w:val="en-IN"/>
        </w:rPr>
        <w:t xml:space="preserve">import </w:t>
      </w:r>
      <w:proofErr w:type="spellStart"/>
      <w:r w:rsidRPr="001D41C2">
        <w:rPr>
          <w:lang w:val="en-IN"/>
        </w:rPr>
        <w:t>numpy</w:t>
      </w:r>
      <w:proofErr w:type="spellEnd"/>
      <w:r w:rsidRPr="001D41C2">
        <w:rPr>
          <w:lang w:val="en-IN"/>
        </w:rPr>
        <w:t xml:space="preserve"> as np</w:t>
      </w:r>
    </w:p>
    <w:p w14:paraId="5454ED49" w14:textId="77777777" w:rsidR="00FA5D97" w:rsidRPr="001D41C2" w:rsidRDefault="00FA5D97" w:rsidP="00FA5D97">
      <w:pPr>
        <w:pStyle w:val="BodyText"/>
        <w:spacing w:after="0"/>
        <w:ind w:left="142"/>
        <w:rPr>
          <w:lang w:val="en-IN"/>
        </w:rPr>
      </w:pPr>
      <w:r w:rsidRPr="001D41C2">
        <w:rPr>
          <w:lang w:val="en-IN"/>
        </w:rPr>
        <w:t>import PyPDF2</w:t>
      </w:r>
    </w:p>
    <w:p w14:paraId="591FEFDF" w14:textId="77777777" w:rsidR="00FA5D97" w:rsidRPr="001D41C2" w:rsidRDefault="00FA5D97" w:rsidP="00FA5D97">
      <w:pPr>
        <w:pStyle w:val="BodyText"/>
        <w:spacing w:after="0"/>
        <w:ind w:left="142"/>
        <w:rPr>
          <w:lang w:val="en-IN"/>
        </w:rPr>
      </w:pPr>
      <w:r w:rsidRPr="001D41C2">
        <w:rPr>
          <w:lang w:val="en-IN"/>
        </w:rPr>
        <w:t>from docx import Document</w:t>
      </w:r>
    </w:p>
    <w:p w14:paraId="394227F6" w14:textId="77777777" w:rsidR="00FA5D97" w:rsidRPr="001D41C2" w:rsidRDefault="00FA5D97" w:rsidP="00FA5D97">
      <w:pPr>
        <w:pStyle w:val="BodyText"/>
        <w:spacing w:after="0"/>
        <w:ind w:left="142"/>
        <w:rPr>
          <w:lang w:val="en-IN"/>
        </w:rPr>
      </w:pPr>
      <w:r w:rsidRPr="001D41C2">
        <w:rPr>
          <w:lang w:val="en-IN"/>
        </w:rPr>
        <w:t xml:space="preserve">import </w:t>
      </w:r>
      <w:proofErr w:type="spellStart"/>
      <w:r w:rsidRPr="001D41C2">
        <w:rPr>
          <w:lang w:val="en-IN"/>
        </w:rPr>
        <w:t>chardet</w:t>
      </w:r>
      <w:proofErr w:type="spellEnd"/>
    </w:p>
    <w:p w14:paraId="3A03DC10" w14:textId="77777777" w:rsidR="00FA5D97" w:rsidRPr="001D41C2" w:rsidRDefault="00FA5D97" w:rsidP="00FA5D97">
      <w:pPr>
        <w:pStyle w:val="BodyText"/>
        <w:spacing w:after="0"/>
        <w:ind w:left="142"/>
        <w:rPr>
          <w:lang w:val="en-IN"/>
        </w:rPr>
      </w:pPr>
    </w:p>
    <w:p w14:paraId="411E2788" w14:textId="77777777" w:rsidR="00FA5D97" w:rsidRPr="001D41C2" w:rsidRDefault="00FA5D97" w:rsidP="00FA5D97">
      <w:pPr>
        <w:pStyle w:val="BodyText"/>
        <w:spacing w:after="0"/>
        <w:ind w:left="142"/>
        <w:rPr>
          <w:lang w:val="en-IN"/>
        </w:rPr>
      </w:pPr>
      <w:proofErr w:type="spellStart"/>
      <w:r w:rsidRPr="001D41C2">
        <w:rPr>
          <w:lang w:val="en-IN"/>
        </w:rPr>
        <w:t>st.title</w:t>
      </w:r>
      <w:proofErr w:type="spellEnd"/>
      <w:r w:rsidRPr="001D41C2">
        <w:rPr>
          <w:lang w:val="en-IN"/>
        </w:rPr>
        <w:t>("Xara! Text-To-Speech Project by Tech T-Rex")</w:t>
      </w:r>
    </w:p>
    <w:p w14:paraId="3CDF5E74" w14:textId="77777777" w:rsidR="00FA5D97" w:rsidRPr="001D41C2" w:rsidRDefault="00FA5D97" w:rsidP="00FA5D97">
      <w:pPr>
        <w:pStyle w:val="BodyText"/>
        <w:spacing w:after="0"/>
        <w:ind w:left="142"/>
        <w:rPr>
          <w:lang w:val="en-IN"/>
        </w:rPr>
      </w:pPr>
      <w:proofErr w:type="spellStart"/>
      <w:r w:rsidRPr="001D41C2">
        <w:rPr>
          <w:lang w:val="en-IN"/>
        </w:rPr>
        <w:t>st.write</w:t>
      </w:r>
      <w:proofErr w:type="spellEnd"/>
      <w:r w:rsidRPr="001D41C2">
        <w:rPr>
          <w:lang w:val="en-IN"/>
        </w:rPr>
        <w:t>("### Welcome to Xara! Text-To-Speech Bot")</w:t>
      </w:r>
    </w:p>
    <w:p w14:paraId="60375E02" w14:textId="77777777" w:rsidR="00FA5D97" w:rsidRPr="001D41C2" w:rsidRDefault="00FA5D97" w:rsidP="00FA5D97">
      <w:pPr>
        <w:pStyle w:val="BodyText"/>
        <w:spacing w:after="0"/>
        <w:ind w:left="142"/>
        <w:rPr>
          <w:lang w:val="en-IN"/>
        </w:rPr>
      </w:pPr>
    </w:p>
    <w:p w14:paraId="471E52B6" w14:textId="77777777" w:rsidR="00FA5D97" w:rsidRPr="001D41C2" w:rsidRDefault="00FA5D97" w:rsidP="00FA5D97">
      <w:pPr>
        <w:pStyle w:val="BodyText"/>
        <w:spacing w:after="0"/>
        <w:ind w:left="142"/>
        <w:rPr>
          <w:lang w:val="en-IN"/>
        </w:rPr>
      </w:pPr>
      <w:r w:rsidRPr="001D41C2">
        <w:rPr>
          <w:lang w:val="en-IN"/>
        </w:rPr>
        <w:t># Define the language options</w:t>
      </w:r>
    </w:p>
    <w:p w14:paraId="7157DDBD" w14:textId="77777777" w:rsidR="00FA5D97" w:rsidRPr="001D41C2" w:rsidRDefault="00FA5D97" w:rsidP="00FA5D97">
      <w:pPr>
        <w:pStyle w:val="BodyText"/>
        <w:spacing w:after="0"/>
        <w:ind w:left="142"/>
        <w:rPr>
          <w:lang w:val="en-IN"/>
        </w:rPr>
      </w:pPr>
      <w:proofErr w:type="spellStart"/>
      <w:r w:rsidRPr="001D41C2">
        <w:rPr>
          <w:lang w:val="en-IN"/>
        </w:rPr>
        <w:t>indian_languages</w:t>
      </w:r>
      <w:proofErr w:type="spellEnd"/>
      <w:r w:rsidRPr="001D41C2">
        <w:rPr>
          <w:lang w:val="en-IN"/>
        </w:rPr>
        <w:t xml:space="preserve"> = {</w:t>
      </w:r>
    </w:p>
    <w:p w14:paraId="52E2A2C1" w14:textId="77777777" w:rsidR="00FA5D97" w:rsidRPr="001D41C2" w:rsidRDefault="00FA5D97" w:rsidP="00FA5D97">
      <w:pPr>
        <w:pStyle w:val="BodyText"/>
        <w:spacing w:after="0"/>
        <w:ind w:left="142"/>
        <w:rPr>
          <w:lang w:val="en-IN"/>
        </w:rPr>
      </w:pPr>
      <w:r w:rsidRPr="001D41C2">
        <w:rPr>
          <w:lang w:val="en-IN"/>
        </w:rPr>
        <w:t>    "Bengali": 'bn',</w:t>
      </w:r>
    </w:p>
    <w:p w14:paraId="5B8AB322" w14:textId="77777777" w:rsidR="00FA5D97" w:rsidRPr="001D41C2" w:rsidRDefault="00FA5D97" w:rsidP="00FA5D97">
      <w:pPr>
        <w:pStyle w:val="BodyText"/>
        <w:spacing w:after="0"/>
        <w:ind w:left="142"/>
        <w:rPr>
          <w:lang w:val="en-IN"/>
        </w:rPr>
      </w:pPr>
      <w:r w:rsidRPr="001D41C2">
        <w:rPr>
          <w:lang w:val="en-IN"/>
        </w:rPr>
        <w:t>    "Gujarati": '</w:t>
      </w:r>
      <w:proofErr w:type="spellStart"/>
      <w:r w:rsidRPr="001D41C2">
        <w:rPr>
          <w:lang w:val="en-IN"/>
        </w:rPr>
        <w:t>gu</w:t>
      </w:r>
      <w:proofErr w:type="spellEnd"/>
      <w:r w:rsidRPr="001D41C2">
        <w:rPr>
          <w:lang w:val="en-IN"/>
        </w:rPr>
        <w:t>',</w:t>
      </w:r>
    </w:p>
    <w:p w14:paraId="73070434" w14:textId="77777777" w:rsidR="00FA5D97" w:rsidRPr="001D41C2" w:rsidRDefault="00FA5D97" w:rsidP="00FA5D97">
      <w:pPr>
        <w:pStyle w:val="BodyText"/>
        <w:spacing w:after="0"/>
        <w:ind w:left="142"/>
        <w:rPr>
          <w:lang w:val="en-IN"/>
        </w:rPr>
      </w:pPr>
      <w:r w:rsidRPr="001D41C2">
        <w:rPr>
          <w:lang w:val="en-IN"/>
        </w:rPr>
        <w:t>    "Hindi": 'hi',</w:t>
      </w:r>
    </w:p>
    <w:p w14:paraId="6F392B76" w14:textId="77777777" w:rsidR="00FA5D97" w:rsidRPr="001D41C2" w:rsidRDefault="00FA5D97" w:rsidP="00FA5D97">
      <w:pPr>
        <w:pStyle w:val="BodyText"/>
        <w:spacing w:after="0"/>
        <w:ind w:left="142"/>
        <w:rPr>
          <w:lang w:val="en-IN"/>
        </w:rPr>
      </w:pPr>
      <w:r w:rsidRPr="001D41C2">
        <w:rPr>
          <w:lang w:val="en-IN"/>
        </w:rPr>
        <w:t>    "Kannada": '</w:t>
      </w:r>
      <w:proofErr w:type="spellStart"/>
      <w:r w:rsidRPr="001D41C2">
        <w:rPr>
          <w:lang w:val="en-IN"/>
        </w:rPr>
        <w:t>kn</w:t>
      </w:r>
      <w:proofErr w:type="spellEnd"/>
      <w:r w:rsidRPr="001D41C2">
        <w:rPr>
          <w:lang w:val="en-IN"/>
        </w:rPr>
        <w:t>',</w:t>
      </w:r>
    </w:p>
    <w:p w14:paraId="7F452F58" w14:textId="77777777" w:rsidR="00FA5D97" w:rsidRPr="001D41C2" w:rsidRDefault="00FA5D97" w:rsidP="00FA5D97">
      <w:pPr>
        <w:pStyle w:val="BodyText"/>
        <w:spacing w:after="0"/>
        <w:ind w:left="142"/>
        <w:rPr>
          <w:lang w:val="en-IN"/>
        </w:rPr>
      </w:pPr>
      <w:r w:rsidRPr="001D41C2">
        <w:rPr>
          <w:lang w:val="en-IN"/>
        </w:rPr>
        <w:t>    "Malayalam": 'ml',</w:t>
      </w:r>
    </w:p>
    <w:p w14:paraId="1C364F50" w14:textId="77777777" w:rsidR="00FA5D97" w:rsidRPr="001D41C2" w:rsidRDefault="00FA5D97" w:rsidP="00FA5D97">
      <w:pPr>
        <w:pStyle w:val="BodyText"/>
        <w:spacing w:after="0"/>
        <w:ind w:left="142"/>
        <w:rPr>
          <w:lang w:val="en-IN"/>
        </w:rPr>
      </w:pPr>
      <w:r w:rsidRPr="001D41C2">
        <w:rPr>
          <w:lang w:val="en-IN"/>
        </w:rPr>
        <w:t>    "Marathi": '</w:t>
      </w:r>
      <w:proofErr w:type="spellStart"/>
      <w:r w:rsidRPr="001D41C2">
        <w:rPr>
          <w:lang w:val="en-IN"/>
        </w:rPr>
        <w:t>mr</w:t>
      </w:r>
      <w:proofErr w:type="spellEnd"/>
      <w:r w:rsidRPr="001D41C2">
        <w:rPr>
          <w:lang w:val="en-IN"/>
        </w:rPr>
        <w:t>',</w:t>
      </w:r>
    </w:p>
    <w:p w14:paraId="6A8D6BC7" w14:textId="77777777" w:rsidR="00FA5D97" w:rsidRPr="001D41C2" w:rsidRDefault="00FA5D97" w:rsidP="00FA5D97">
      <w:pPr>
        <w:pStyle w:val="BodyText"/>
        <w:spacing w:after="0"/>
        <w:ind w:left="142"/>
        <w:rPr>
          <w:lang w:val="en-IN"/>
        </w:rPr>
      </w:pPr>
      <w:r w:rsidRPr="001D41C2">
        <w:rPr>
          <w:lang w:val="en-IN"/>
        </w:rPr>
        <w:t>    "Punjabi": 'pa',</w:t>
      </w:r>
    </w:p>
    <w:p w14:paraId="4E6CA894" w14:textId="77777777" w:rsidR="00FA5D97" w:rsidRPr="001D41C2" w:rsidRDefault="00FA5D97" w:rsidP="00FA5D97">
      <w:pPr>
        <w:pStyle w:val="BodyText"/>
        <w:spacing w:after="0"/>
        <w:ind w:left="142"/>
        <w:rPr>
          <w:lang w:val="en-IN"/>
        </w:rPr>
      </w:pPr>
      <w:r w:rsidRPr="001D41C2">
        <w:rPr>
          <w:lang w:val="en-IN"/>
        </w:rPr>
        <w:t>    "Tamil": 'ta',</w:t>
      </w:r>
    </w:p>
    <w:p w14:paraId="398C1633" w14:textId="77777777" w:rsidR="00FA5D97" w:rsidRPr="001D41C2" w:rsidRDefault="00FA5D97" w:rsidP="00FA5D97">
      <w:pPr>
        <w:pStyle w:val="BodyText"/>
        <w:spacing w:after="0"/>
        <w:ind w:left="142"/>
        <w:rPr>
          <w:lang w:val="en-IN"/>
        </w:rPr>
      </w:pPr>
      <w:r w:rsidRPr="001D41C2">
        <w:rPr>
          <w:lang w:val="en-IN"/>
        </w:rPr>
        <w:t>    "Telugu": '</w:t>
      </w:r>
      <w:proofErr w:type="spellStart"/>
      <w:r w:rsidRPr="001D41C2">
        <w:rPr>
          <w:lang w:val="en-IN"/>
        </w:rPr>
        <w:t>te</w:t>
      </w:r>
      <w:proofErr w:type="spellEnd"/>
      <w:r w:rsidRPr="001D41C2">
        <w:rPr>
          <w:lang w:val="en-IN"/>
        </w:rPr>
        <w:t>',</w:t>
      </w:r>
    </w:p>
    <w:p w14:paraId="4E3C7399" w14:textId="77777777" w:rsidR="00FA5D97" w:rsidRPr="001D41C2" w:rsidRDefault="00FA5D97" w:rsidP="00FA5D97">
      <w:pPr>
        <w:pStyle w:val="BodyText"/>
        <w:spacing w:after="0"/>
        <w:ind w:left="142"/>
        <w:rPr>
          <w:lang w:val="en-IN"/>
        </w:rPr>
      </w:pPr>
      <w:r w:rsidRPr="001D41C2">
        <w:rPr>
          <w:lang w:val="en-IN"/>
        </w:rPr>
        <w:t>    "Urdu": '</w:t>
      </w:r>
      <w:proofErr w:type="spellStart"/>
      <w:r w:rsidRPr="001D41C2">
        <w:rPr>
          <w:lang w:val="en-IN"/>
        </w:rPr>
        <w:t>ur</w:t>
      </w:r>
      <w:proofErr w:type="spellEnd"/>
      <w:r w:rsidRPr="001D41C2">
        <w:rPr>
          <w:lang w:val="en-IN"/>
        </w:rPr>
        <w:t>',</w:t>
      </w:r>
    </w:p>
    <w:p w14:paraId="002BA2F5" w14:textId="77777777" w:rsidR="00FA5D97" w:rsidRPr="001D41C2" w:rsidRDefault="00FA5D97" w:rsidP="00FA5D97">
      <w:pPr>
        <w:pStyle w:val="BodyText"/>
        <w:spacing w:after="0"/>
        <w:ind w:left="142"/>
        <w:rPr>
          <w:lang w:val="en-IN"/>
        </w:rPr>
      </w:pPr>
      <w:r w:rsidRPr="001D41C2">
        <w:rPr>
          <w:lang w:val="en-IN"/>
        </w:rPr>
        <w:t>    "Nepali": 'ne',  </w:t>
      </w:r>
    </w:p>
    <w:p w14:paraId="25173379" w14:textId="77777777" w:rsidR="00FA5D97" w:rsidRPr="001D41C2" w:rsidRDefault="00FA5D97" w:rsidP="00FA5D97">
      <w:pPr>
        <w:pStyle w:val="BodyText"/>
        <w:spacing w:after="0"/>
        <w:ind w:left="142"/>
        <w:rPr>
          <w:lang w:val="en-IN"/>
        </w:rPr>
      </w:pPr>
      <w:r w:rsidRPr="001D41C2">
        <w:rPr>
          <w:lang w:val="en-IN"/>
        </w:rPr>
        <w:t>}</w:t>
      </w:r>
    </w:p>
    <w:p w14:paraId="061E71B8" w14:textId="77777777" w:rsidR="00FA5D97" w:rsidRPr="001D41C2" w:rsidRDefault="00FA5D97" w:rsidP="00FA5D97">
      <w:pPr>
        <w:pStyle w:val="BodyText"/>
        <w:spacing w:after="0"/>
        <w:ind w:left="142"/>
        <w:rPr>
          <w:lang w:val="en-IN"/>
        </w:rPr>
      </w:pPr>
    </w:p>
    <w:p w14:paraId="58FD49A7" w14:textId="77777777" w:rsidR="00FA5D97" w:rsidRPr="001D41C2" w:rsidRDefault="00FA5D97" w:rsidP="00FA5D97">
      <w:pPr>
        <w:pStyle w:val="BodyText"/>
        <w:spacing w:after="0"/>
        <w:ind w:left="142"/>
        <w:rPr>
          <w:lang w:val="en-IN"/>
        </w:rPr>
      </w:pPr>
      <w:proofErr w:type="spellStart"/>
      <w:r w:rsidRPr="001D41C2">
        <w:rPr>
          <w:lang w:val="en-IN"/>
        </w:rPr>
        <w:t>international_languages</w:t>
      </w:r>
      <w:proofErr w:type="spellEnd"/>
      <w:r w:rsidRPr="001D41C2">
        <w:rPr>
          <w:lang w:val="en-IN"/>
        </w:rPr>
        <w:t xml:space="preserve"> = {</w:t>
      </w:r>
    </w:p>
    <w:p w14:paraId="07FF7326" w14:textId="77777777" w:rsidR="00FA5D97" w:rsidRPr="001D41C2" w:rsidRDefault="00FA5D97" w:rsidP="00FA5D97">
      <w:pPr>
        <w:pStyle w:val="BodyText"/>
        <w:spacing w:after="0"/>
        <w:ind w:left="142"/>
        <w:rPr>
          <w:lang w:val="en-IN"/>
        </w:rPr>
      </w:pPr>
      <w:r w:rsidRPr="001D41C2">
        <w:rPr>
          <w:lang w:val="en-IN"/>
        </w:rPr>
        <w:t>    "Arabic": '</w:t>
      </w:r>
      <w:proofErr w:type="spellStart"/>
      <w:r w:rsidRPr="001D41C2">
        <w:rPr>
          <w:lang w:val="en-IN"/>
        </w:rPr>
        <w:t>ar</w:t>
      </w:r>
      <w:proofErr w:type="spellEnd"/>
      <w:r w:rsidRPr="001D41C2">
        <w:rPr>
          <w:lang w:val="en-IN"/>
        </w:rPr>
        <w:t>',</w:t>
      </w:r>
    </w:p>
    <w:p w14:paraId="6DF1265C" w14:textId="04FB54BE" w:rsidR="00FA5D97" w:rsidRPr="001D41C2" w:rsidRDefault="00FA5D97" w:rsidP="00FA5D97">
      <w:pPr>
        <w:pStyle w:val="BodyText"/>
        <w:spacing w:after="0"/>
        <w:ind w:left="142"/>
        <w:rPr>
          <w:lang w:val="en-IN"/>
        </w:rPr>
      </w:pPr>
      <w:r w:rsidRPr="001D41C2">
        <w:rPr>
          <w:lang w:val="en-IN"/>
        </w:rPr>
        <w:t>    "Chinese": '</w:t>
      </w:r>
      <w:proofErr w:type="spellStart"/>
      <w:r w:rsidRPr="001D41C2">
        <w:rPr>
          <w:lang w:val="en-IN"/>
        </w:rPr>
        <w:t>zh</w:t>
      </w:r>
      <w:proofErr w:type="spellEnd"/>
      <w:r w:rsidRPr="001D41C2">
        <w:rPr>
          <w:lang w:val="en-IN"/>
        </w:rPr>
        <w:t>-</w:t>
      </w:r>
      <w:r w:rsidR="00CF2F61">
        <w:rPr>
          <w:lang w:val="en-IN"/>
        </w:rPr>
        <w:t>C</w:t>
      </w:r>
      <w:r w:rsidRPr="001D41C2">
        <w:rPr>
          <w:lang w:val="en-IN"/>
        </w:rPr>
        <w:t>n',</w:t>
      </w:r>
    </w:p>
    <w:p w14:paraId="5759820B" w14:textId="77777777" w:rsidR="00FA5D97" w:rsidRPr="001D41C2" w:rsidRDefault="00FA5D97" w:rsidP="00FA5D97">
      <w:pPr>
        <w:pStyle w:val="BodyText"/>
        <w:spacing w:after="0"/>
        <w:ind w:left="142"/>
        <w:rPr>
          <w:lang w:val="en-IN"/>
        </w:rPr>
      </w:pPr>
      <w:r w:rsidRPr="001D41C2">
        <w:rPr>
          <w:lang w:val="en-IN"/>
        </w:rPr>
        <w:t>    "Dutch": '</w:t>
      </w:r>
      <w:proofErr w:type="spellStart"/>
      <w:r w:rsidRPr="001D41C2">
        <w:rPr>
          <w:lang w:val="en-IN"/>
        </w:rPr>
        <w:t>nl</w:t>
      </w:r>
      <w:proofErr w:type="spellEnd"/>
      <w:r w:rsidRPr="001D41C2">
        <w:rPr>
          <w:lang w:val="en-IN"/>
        </w:rPr>
        <w:t>',</w:t>
      </w:r>
    </w:p>
    <w:p w14:paraId="1FDECC1F" w14:textId="77777777" w:rsidR="00FA5D97" w:rsidRPr="001D41C2" w:rsidRDefault="00FA5D97" w:rsidP="00FA5D97">
      <w:pPr>
        <w:pStyle w:val="BodyText"/>
        <w:spacing w:after="0"/>
        <w:ind w:left="142"/>
        <w:rPr>
          <w:lang w:val="en-IN"/>
        </w:rPr>
      </w:pPr>
      <w:r w:rsidRPr="001D41C2">
        <w:rPr>
          <w:lang w:val="en-IN"/>
        </w:rPr>
        <w:t>    "English": '</w:t>
      </w:r>
      <w:proofErr w:type="spellStart"/>
      <w:r w:rsidRPr="001D41C2">
        <w:rPr>
          <w:lang w:val="en-IN"/>
        </w:rPr>
        <w:t>en</w:t>
      </w:r>
      <w:proofErr w:type="spellEnd"/>
      <w:r w:rsidRPr="001D41C2">
        <w:rPr>
          <w:lang w:val="en-IN"/>
        </w:rPr>
        <w:t>',</w:t>
      </w:r>
    </w:p>
    <w:p w14:paraId="414978DC" w14:textId="77777777" w:rsidR="00FA5D97" w:rsidRPr="001D41C2" w:rsidRDefault="00FA5D97" w:rsidP="00FA5D97">
      <w:pPr>
        <w:pStyle w:val="BodyText"/>
        <w:spacing w:after="0"/>
        <w:ind w:left="142"/>
        <w:rPr>
          <w:lang w:val="en-IN"/>
        </w:rPr>
      </w:pPr>
      <w:r w:rsidRPr="001D41C2">
        <w:rPr>
          <w:lang w:val="en-IN"/>
        </w:rPr>
        <w:t>    "French": '</w:t>
      </w:r>
      <w:proofErr w:type="spellStart"/>
      <w:r w:rsidRPr="001D41C2">
        <w:rPr>
          <w:lang w:val="en-IN"/>
        </w:rPr>
        <w:t>fr</w:t>
      </w:r>
      <w:proofErr w:type="spellEnd"/>
      <w:r w:rsidRPr="001D41C2">
        <w:rPr>
          <w:lang w:val="en-IN"/>
        </w:rPr>
        <w:t>',</w:t>
      </w:r>
    </w:p>
    <w:p w14:paraId="3AAE6138" w14:textId="77777777" w:rsidR="00FA5D97" w:rsidRPr="001D41C2" w:rsidRDefault="00FA5D97" w:rsidP="00FA5D97">
      <w:pPr>
        <w:pStyle w:val="BodyText"/>
        <w:spacing w:after="0"/>
        <w:ind w:left="142"/>
        <w:rPr>
          <w:lang w:val="en-IN"/>
        </w:rPr>
      </w:pPr>
      <w:r w:rsidRPr="001D41C2">
        <w:rPr>
          <w:lang w:val="en-IN"/>
        </w:rPr>
        <w:t>    "German": 'de',</w:t>
      </w:r>
    </w:p>
    <w:p w14:paraId="4ED47E41" w14:textId="77777777" w:rsidR="00FA5D97" w:rsidRPr="001D41C2" w:rsidRDefault="00FA5D97" w:rsidP="00FA5D97">
      <w:pPr>
        <w:pStyle w:val="BodyText"/>
        <w:spacing w:after="0"/>
        <w:ind w:left="142"/>
        <w:rPr>
          <w:lang w:val="en-IN"/>
        </w:rPr>
      </w:pPr>
      <w:r w:rsidRPr="001D41C2">
        <w:rPr>
          <w:lang w:val="en-IN"/>
        </w:rPr>
        <w:t>    "Italian": 'it',</w:t>
      </w:r>
    </w:p>
    <w:p w14:paraId="48FC6672" w14:textId="77777777" w:rsidR="00FA5D97" w:rsidRPr="001D41C2" w:rsidRDefault="00FA5D97" w:rsidP="00FA5D97">
      <w:pPr>
        <w:pStyle w:val="BodyText"/>
        <w:spacing w:after="0"/>
        <w:ind w:left="142"/>
        <w:rPr>
          <w:lang w:val="en-IN"/>
        </w:rPr>
      </w:pPr>
      <w:r w:rsidRPr="001D41C2">
        <w:rPr>
          <w:lang w:val="en-IN"/>
        </w:rPr>
        <w:t>    "Japanese": '</w:t>
      </w:r>
      <w:proofErr w:type="spellStart"/>
      <w:r w:rsidRPr="001D41C2">
        <w:rPr>
          <w:lang w:val="en-IN"/>
        </w:rPr>
        <w:t>ja</w:t>
      </w:r>
      <w:proofErr w:type="spellEnd"/>
      <w:r w:rsidRPr="001D41C2">
        <w:rPr>
          <w:lang w:val="en-IN"/>
        </w:rPr>
        <w:t>',</w:t>
      </w:r>
    </w:p>
    <w:p w14:paraId="15F2ED4C" w14:textId="77777777" w:rsidR="00FA5D97" w:rsidRPr="001D41C2" w:rsidRDefault="00FA5D97" w:rsidP="00FA5D97">
      <w:pPr>
        <w:pStyle w:val="BodyText"/>
        <w:spacing w:after="0"/>
        <w:ind w:left="142"/>
        <w:rPr>
          <w:lang w:val="en-IN"/>
        </w:rPr>
      </w:pPr>
      <w:r w:rsidRPr="001D41C2">
        <w:rPr>
          <w:lang w:val="en-IN"/>
        </w:rPr>
        <w:t>    "Korean": 'ko',</w:t>
      </w:r>
    </w:p>
    <w:p w14:paraId="238633D5" w14:textId="77777777" w:rsidR="00FA5D97" w:rsidRPr="001D41C2" w:rsidRDefault="00FA5D97" w:rsidP="00FA5D97">
      <w:pPr>
        <w:pStyle w:val="BodyText"/>
        <w:spacing w:after="0"/>
        <w:ind w:left="142"/>
        <w:rPr>
          <w:lang w:val="en-IN"/>
        </w:rPr>
      </w:pPr>
      <w:r w:rsidRPr="001D41C2">
        <w:rPr>
          <w:lang w:val="en-IN"/>
        </w:rPr>
        <w:t>    "Portuguese": 'pt',</w:t>
      </w:r>
    </w:p>
    <w:p w14:paraId="6E7F4732" w14:textId="77777777" w:rsidR="00FA5D97" w:rsidRPr="001D41C2" w:rsidRDefault="00FA5D97" w:rsidP="00FA5D97">
      <w:pPr>
        <w:pStyle w:val="BodyText"/>
        <w:spacing w:after="0"/>
        <w:ind w:left="142"/>
        <w:rPr>
          <w:lang w:val="en-IN"/>
        </w:rPr>
      </w:pPr>
      <w:r w:rsidRPr="001D41C2">
        <w:rPr>
          <w:lang w:val="en-IN"/>
        </w:rPr>
        <w:t>    "Russian": '</w:t>
      </w:r>
      <w:proofErr w:type="spellStart"/>
      <w:r w:rsidRPr="001D41C2">
        <w:rPr>
          <w:lang w:val="en-IN"/>
        </w:rPr>
        <w:t>ru</w:t>
      </w:r>
      <w:proofErr w:type="spellEnd"/>
      <w:r w:rsidRPr="001D41C2">
        <w:rPr>
          <w:lang w:val="en-IN"/>
        </w:rPr>
        <w:t>',</w:t>
      </w:r>
    </w:p>
    <w:p w14:paraId="23DB3AAF" w14:textId="77777777" w:rsidR="00FA5D97" w:rsidRPr="001D41C2" w:rsidRDefault="00FA5D97" w:rsidP="00FA5D97">
      <w:pPr>
        <w:pStyle w:val="BodyText"/>
        <w:spacing w:after="0"/>
        <w:ind w:left="142"/>
        <w:rPr>
          <w:lang w:val="en-IN"/>
        </w:rPr>
      </w:pPr>
      <w:r w:rsidRPr="001D41C2">
        <w:rPr>
          <w:lang w:val="en-IN"/>
        </w:rPr>
        <w:lastRenderedPageBreak/>
        <w:t>    "Spanish": 'es',</w:t>
      </w:r>
    </w:p>
    <w:p w14:paraId="2C67063F" w14:textId="77777777" w:rsidR="00FA5D97" w:rsidRPr="001D41C2" w:rsidRDefault="00FA5D97" w:rsidP="00FA5D97">
      <w:pPr>
        <w:pStyle w:val="BodyText"/>
        <w:spacing w:after="0"/>
        <w:ind w:left="142"/>
        <w:rPr>
          <w:lang w:val="en-IN"/>
        </w:rPr>
      </w:pPr>
      <w:r w:rsidRPr="001D41C2">
        <w:rPr>
          <w:lang w:val="en-IN"/>
        </w:rPr>
        <w:t>    "Swedish": '</w:t>
      </w:r>
      <w:proofErr w:type="spellStart"/>
      <w:r w:rsidRPr="001D41C2">
        <w:rPr>
          <w:lang w:val="en-IN"/>
        </w:rPr>
        <w:t>sv</w:t>
      </w:r>
      <w:proofErr w:type="spellEnd"/>
      <w:r w:rsidRPr="001D41C2">
        <w:rPr>
          <w:lang w:val="en-IN"/>
        </w:rPr>
        <w:t>',</w:t>
      </w:r>
    </w:p>
    <w:p w14:paraId="07675AFC" w14:textId="77777777" w:rsidR="00FA5D97" w:rsidRPr="001D41C2" w:rsidRDefault="00FA5D97" w:rsidP="00FA5D97">
      <w:pPr>
        <w:pStyle w:val="BodyText"/>
        <w:spacing w:after="0"/>
        <w:ind w:left="142"/>
        <w:rPr>
          <w:lang w:val="en-IN"/>
        </w:rPr>
      </w:pPr>
      <w:r w:rsidRPr="001D41C2">
        <w:rPr>
          <w:lang w:val="en-IN"/>
        </w:rPr>
        <w:t>    "Turkish": 'tr',</w:t>
      </w:r>
    </w:p>
    <w:p w14:paraId="231A1C96" w14:textId="77777777" w:rsidR="00FA5D97" w:rsidRPr="001D41C2" w:rsidRDefault="00FA5D97" w:rsidP="00FA5D97">
      <w:pPr>
        <w:pStyle w:val="BodyText"/>
        <w:spacing w:after="0"/>
        <w:ind w:left="142"/>
        <w:rPr>
          <w:lang w:val="en-IN"/>
        </w:rPr>
      </w:pPr>
      <w:r w:rsidRPr="001D41C2">
        <w:rPr>
          <w:lang w:val="en-IN"/>
        </w:rPr>
        <w:t>    "Thai": '</w:t>
      </w:r>
      <w:proofErr w:type="spellStart"/>
      <w:r w:rsidRPr="001D41C2">
        <w:rPr>
          <w:lang w:val="en-IN"/>
        </w:rPr>
        <w:t>th</w:t>
      </w:r>
      <w:proofErr w:type="spellEnd"/>
      <w:r w:rsidRPr="001D41C2">
        <w:rPr>
          <w:lang w:val="en-IN"/>
        </w:rPr>
        <w:t>',  </w:t>
      </w:r>
    </w:p>
    <w:p w14:paraId="3BC77252" w14:textId="77777777" w:rsidR="00FA5D97" w:rsidRPr="001D41C2" w:rsidRDefault="00FA5D97" w:rsidP="00FA5D97">
      <w:pPr>
        <w:pStyle w:val="BodyText"/>
        <w:spacing w:after="0"/>
        <w:ind w:left="142"/>
        <w:rPr>
          <w:lang w:val="en-IN"/>
        </w:rPr>
      </w:pPr>
      <w:r w:rsidRPr="001D41C2">
        <w:rPr>
          <w:lang w:val="en-IN"/>
        </w:rPr>
        <w:t>    "Vietnamese": 'vi',  </w:t>
      </w:r>
    </w:p>
    <w:p w14:paraId="6D7986BB" w14:textId="77777777" w:rsidR="00FA5D97" w:rsidRPr="001D41C2" w:rsidRDefault="00FA5D97" w:rsidP="00FA5D97">
      <w:pPr>
        <w:pStyle w:val="BodyText"/>
        <w:spacing w:after="0"/>
        <w:ind w:left="142"/>
        <w:rPr>
          <w:lang w:val="en-IN"/>
        </w:rPr>
      </w:pPr>
      <w:r w:rsidRPr="001D41C2">
        <w:rPr>
          <w:lang w:val="en-IN"/>
        </w:rPr>
        <w:t>    "Persian": 'fa',  </w:t>
      </w:r>
    </w:p>
    <w:p w14:paraId="6A32B70E" w14:textId="77777777" w:rsidR="00FA5D97" w:rsidRPr="001D41C2" w:rsidRDefault="00FA5D97" w:rsidP="00FA5D97">
      <w:pPr>
        <w:pStyle w:val="BodyText"/>
        <w:spacing w:after="0"/>
        <w:ind w:left="142"/>
        <w:rPr>
          <w:lang w:val="en-IN"/>
        </w:rPr>
      </w:pPr>
      <w:r w:rsidRPr="001D41C2">
        <w:rPr>
          <w:lang w:val="en-IN"/>
        </w:rPr>
        <w:t>    "Swahili": '</w:t>
      </w:r>
      <w:proofErr w:type="spellStart"/>
      <w:r w:rsidRPr="001D41C2">
        <w:rPr>
          <w:lang w:val="en-IN"/>
        </w:rPr>
        <w:t>sw</w:t>
      </w:r>
      <w:proofErr w:type="spellEnd"/>
      <w:r w:rsidRPr="001D41C2">
        <w:rPr>
          <w:lang w:val="en-IN"/>
        </w:rPr>
        <w:t>',  </w:t>
      </w:r>
    </w:p>
    <w:p w14:paraId="36A58F7E" w14:textId="77777777" w:rsidR="00FA5D97" w:rsidRPr="001D41C2" w:rsidRDefault="00FA5D97" w:rsidP="00FA5D97">
      <w:pPr>
        <w:pStyle w:val="BodyText"/>
        <w:spacing w:after="0"/>
        <w:ind w:left="142"/>
        <w:rPr>
          <w:lang w:val="en-IN"/>
        </w:rPr>
      </w:pPr>
      <w:r w:rsidRPr="001D41C2">
        <w:rPr>
          <w:lang w:val="en-IN"/>
        </w:rPr>
        <w:t>    "Filipino": '</w:t>
      </w:r>
      <w:proofErr w:type="spellStart"/>
      <w:r w:rsidRPr="001D41C2">
        <w:rPr>
          <w:lang w:val="en-IN"/>
        </w:rPr>
        <w:t>tl</w:t>
      </w:r>
      <w:proofErr w:type="spellEnd"/>
      <w:r w:rsidRPr="001D41C2">
        <w:rPr>
          <w:lang w:val="en-IN"/>
        </w:rPr>
        <w:t>',  </w:t>
      </w:r>
    </w:p>
    <w:p w14:paraId="087EB4D6" w14:textId="77777777" w:rsidR="00FA5D97" w:rsidRPr="001D41C2" w:rsidRDefault="00FA5D97" w:rsidP="00FA5D97">
      <w:pPr>
        <w:pStyle w:val="BodyText"/>
        <w:spacing w:after="0"/>
        <w:ind w:left="142"/>
        <w:rPr>
          <w:lang w:val="en-IN"/>
        </w:rPr>
      </w:pPr>
      <w:r w:rsidRPr="001D41C2">
        <w:rPr>
          <w:lang w:val="en-IN"/>
        </w:rPr>
        <w:t>    "Finnish": 'fi',  </w:t>
      </w:r>
    </w:p>
    <w:p w14:paraId="7FEC23F8" w14:textId="77777777" w:rsidR="00FA5D97" w:rsidRPr="001D41C2" w:rsidRDefault="00FA5D97" w:rsidP="00FA5D97">
      <w:pPr>
        <w:pStyle w:val="BodyText"/>
        <w:spacing w:after="0"/>
        <w:ind w:left="142"/>
        <w:rPr>
          <w:lang w:val="en-IN"/>
        </w:rPr>
      </w:pPr>
      <w:r w:rsidRPr="001D41C2">
        <w:rPr>
          <w:lang w:val="en-IN"/>
        </w:rPr>
        <w:t>    "Hungarian": 'hu',  </w:t>
      </w:r>
    </w:p>
    <w:p w14:paraId="212CE412" w14:textId="77777777" w:rsidR="00FA5D97" w:rsidRPr="001D41C2" w:rsidRDefault="00FA5D97" w:rsidP="00FA5D97">
      <w:pPr>
        <w:pStyle w:val="BodyText"/>
        <w:spacing w:after="0"/>
        <w:ind w:left="142"/>
        <w:rPr>
          <w:lang w:val="en-IN"/>
        </w:rPr>
      </w:pPr>
      <w:r w:rsidRPr="001D41C2">
        <w:rPr>
          <w:lang w:val="en-IN"/>
        </w:rPr>
        <w:t>    "Hebrew": '</w:t>
      </w:r>
      <w:proofErr w:type="spellStart"/>
      <w:r w:rsidRPr="001D41C2">
        <w:rPr>
          <w:lang w:val="en-IN"/>
        </w:rPr>
        <w:t>iw</w:t>
      </w:r>
      <w:proofErr w:type="spellEnd"/>
      <w:r w:rsidRPr="001D41C2">
        <w:rPr>
          <w:lang w:val="en-IN"/>
        </w:rPr>
        <w:t>',  </w:t>
      </w:r>
    </w:p>
    <w:p w14:paraId="52364D7F" w14:textId="77777777" w:rsidR="00FA5D97" w:rsidRPr="001D41C2" w:rsidRDefault="00FA5D97" w:rsidP="00FA5D97">
      <w:pPr>
        <w:pStyle w:val="BodyText"/>
        <w:spacing w:after="0"/>
        <w:ind w:left="142"/>
        <w:rPr>
          <w:lang w:val="en-IN"/>
        </w:rPr>
      </w:pPr>
      <w:r w:rsidRPr="001D41C2">
        <w:rPr>
          <w:lang w:val="en-IN"/>
        </w:rPr>
        <w:t>    "Malay": '</w:t>
      </w:r>
      <w:proofErr w:type="spellStart"/>
      <w:r w:rsidRPr="001D41C2">
        <w:rPr>
          <w:lang w:val="en-IN"/>
        </w:rPr>
        <w:t>ms</w:t>
      </w:r>
      <w:proofErr w:type="spellEnd"/>
      <w:r w:rsidRPr="001D41C2">
        <w:rPr>
          <w:lang w:val="en-IN"/>
        </w:rPr>
        <w:t>',  </w:t>
      </w:r>
    </w:p>
    <w:p w14:paraId="0847DB81" w14:textId="77777777" w:rsidR="00FA5D97" w:rsidRPr="001D41C2" w:rsidRDefault="00FA5D97" w:rsidP="00FA5D97">
      <w:pPr>
        <w:pStyle w:val="BodyText"/>
        <w:spacing w:after="0"/>
        <w:ind w:left="142"/>
        <w:rPr>
          <w:lang w:val="en-IN"/>
        </w:rPr>
      </w:pPr>
      <w:r w:rsidRPr="001D41C2">
        <w:rPr>
          <w:lang w:val="en-IN"/>
        </w:rPr>
        <w:t>    "Ukrainian": '</w:t>
      </w:r>
      <w:proofErr w:type="spellStart"/>
      <w:r w:rsidRPr="001D41C2">
        <w:rPr>
          <w:lang w:val="en-IN"/>
        </w:rPr>
        <w:t>uk</w:t>
      </w:r>
      <w:proofErr w:type="spellEnd"/>
      <w:r w:rsidRPr="001D41C2">
        <w:rPr>
          <w:lang w:val="en-IN"/>
        </w:rPr>
        <w:t>'  </w:t>
      </w:r>
    </w:p>
    <w:p w14:paraId="47BC9996" w14:textId="77777777" w:rsidR="00FA5D97" w:rsidRPr="001D41C2" w:rsidRDefault="00FA5D97" w:rsidP="00FA5D97">
      <w:pPr>
        <w:pStyle w:val="BodyText"/>
        <w:spacing w:after="0"/>
        <w:ind w:left="142"/>
        <w:rPr>
          <w:lang w:val="en-IN"/>
        </w:rPr>
      </w:pPr>
      <w:r w:rsidRPr="001D41C2">
        <w:rPr>
          <w:lang w:val="en-IN"/>
        </w:rPr>
        <w:t>}</w:t>
      </w:r>
    </w:p>
    <w:p w14:paraId="295CF266" w14:textId="77777777" w:rsidR="00FA5D97" w:rsidRPr="001D41C2" w:rsidRDefault="00FA5D97" w:rsidP="00FA5D97">
      <w:pPr>
        <w:pStyle w:val="BodyText"/>
        <w:spacing w:after="0"/>
        <w:ind w:left="142"/>
        <w:rPr>
          <w:lang w:val="en-IN"/>
        </w:rPr>
      </w:pPr>
    </w:p>
    <w:p w14:paraId="6DCC03E6" w14:textId="77777777" w:rsidR="00FA5D97" w:rsidRPr="001D41C2" w:rsidRDefault="00FA5D97" w:rsidP="00FA5D97">
      <w:pPr>
        <w:pStyle w:val="BodyText"/>
        <w:spacing w:after="0"/>
        <w:ind w:left="142"/>
        <w:rPr>
          <w:lang w:val="en-IN"/>
        </w:rPr>
      </w:pPr>
      <w:r w:rsidRPr="001D41C2">
        <w:rPr>
          <w:lang w:val="en-IN"/>
        </w:rPr>
        <w:t># Dropdowns for Indian and International languages</w:t>
      </w:r>
    </w:p>
    <w:p w14:paraId="46BE8E62" w14:textId="77777777" w:rsidR="00FA5D97" w:rsidRPr="001D41C2" w:rsidRDefault="00FA5D97" w:rsidP="00FA5D97">
      <w:pPr>
        <w:pStyle w:val="BodyText"/>
        <w:spacing w:after="0"/>
        <w:ind w:left="142"/>
        <w:rPr>
          <w:lang w:val="en-IN"/>
        </w:rPr>
      </w:pPr>
      <w:proofErr w:type="spellStart"/>
      <w:r w:rsidRPr="001D41C2">
        <w:rPr>
          <w:lang w:val="en-IN"/>
        </w:rPr>
        <w:t>st.write</w:t>
      </w:r>
      <w:proofErr w:type="spellEnd"/>
      <w:r w:rsidRPr="001D41C2">
        <w:rPr>
          <w:lang w:val="en-IN"/>
        </w:rPr>
        <w:t>("#### Select Language")</w:t>
      </w:r>
    </w:p>
    <w:p w14:paraId="17691AF3" w14:textId="77777777" w:rsidR="00FA5D97" w:rsidRPr="001D41C2" w:rsidRDefault="00FA5D97" w:rsidP="00FA5D97">
      <w:pPr>
        <w:pStyle w:val="BodyText"/>
        <w:spacing w:after="0"/>
        <w:ind w:left="142"/>
        <w:rPr>
          <w:lang w:val="en-IN"/>
        </w:rPr>
      </w:pPr>
      <w:proofErr w:type="spellStart"/>
      <w:r w:rsidRPr="001D41C2">
        <w:rPr>
          <w:lang w:val="en-IN"/>
        </w:rPr>
        <w:t>indian_language_choice</w:t>
      </w:r>
      <w:proofErr w:type="spellEnd"/>
      <w:r w:rsidRPr="001D41C2">
        <w:rPr>
          <w:lang w:val="en-IN"/>
        </w:rPr>
        <w:t xml:space="preserve"> = </w:t>
      </w:r>
      <w:proofErr w:type="spellStart"/>
      <w:r w:rsidRPr="001D41C2">
        <w:rPr>
          <w:lang w:val="en-IN"/>
        </w:rPr>
        <w:t>st.selectbox</w:t>
      </w:r>
      <w:proofErr w:type="spellEnd"/>
      <w:r w:rsidRPr="001D41C2">
        <w:rPr>
          <w:lang w:val="en-IN"/>
        </w:rPr>
        <w:t>("Choose an Indian Language", ["None"] + list(</w:t>
      </w:r>
      <w:proofErr w:type="spellStart"/>
      <w:r w:rsidRPr="001D41C2">
        <w:rPr>
          <w:lang w:val="en-IN"/>
        </w:rPr>
        <w:t>indian_languages.keys</w:t>
      </w:r>
      <w:proofErr w:type="spellEnd"/>
      <w:r w:rsidRPr="001D41C2">
        <w:rPr>
          <w:lang w:val="en-IN"/>
        </w:rPr>
        <w:t>()))</w:t>
      </w:r>
    </w:p>
    <w:p w14:paraId="363B8B7C" w14:textId="77777777" w:rsidR="00FA5D97" w:rsidRPr="001D41C2" w:rsidRDefault="00FA5D97" w:rsidP="00FA5D97">
      <w:pPr>
        <w:pStyle w:val="BodyText"/>
        <w:spacing w:after="0"/>
        <w:ind w:left="142"/>
        <w:rPr>
          <w:lang w:val="en-IN"/>
        </w:rPr>
      </w:pPr>
      <w:proofErr w:type="spellStart"/>
      <w:r w:rsidRPr="001D41C2">
        <w:rPr>
          <w:lang w:val="en-IN"/>
        </w:rPr>
        <w:t>international_language_choice</w:t>
      </w:r>
      <w:proofErr w:type="spellEnd"/>
      <w:r w:rsidRPr="001D41C2">
        <w:rPr>
          <w:lang w:val="en-IN"/>
        </w:rPr>
        <w:t xml:space="preserve"> = </w:t>
      </w:r>
      <w:proofErr w:type="spellStart"/>
      <w:r w:rsidRPr="001D41C2">
        <w:rPr>
          <w:lang w:val="en-IN"/>
        </w:rPr>
        <w:t>st.selectbox</w:t>
      </w:r>
      <w:proofErr w:type="spellEnd"/>
      <w:r w:rsidRPr="001D41C2">
        <w:rPr>
          <w:lang w:val="en-IN"/>
        </w:rPr>
        <w:t>("Choose an International Language", ["None"] + list(</w:t>
      </w:r>
      <w:proofErr w:type="spellStart"/>
      <w:r w:rsidRPr="001D41C2">
        <w:rPr>
          <w:lang w:val="en-IN"/>
        </w:rPr>
        <w:t>international_languages.keys</w:t>
      </w:r>
      <w:proofErr w:type="spellEnd"/>
      <w:r w:rsidRPr="001D41C2">
        <w:rPr>
          <w:lang w:val="en-IN"/>
        </w:rPr>
        <w:t>()))</w:t>
      </w:r>
    </w:p>
    <w:p w14:paraId="2562D829" w14:textId="77777777" w:rsidR="00FA5D97" w:rsidRPr="001D41C2" w:rsidRDefault="00FA5D97" w:rsidP="00FA5D97">
      <w:pPr>
        <w:pStyle w:val="BodyText"/>
        <w:spacing w:after="0"/>
        <w:ind w:left="142"/>
        <w:rPr>
          <w:lang w:val="en-IN"/>
        </w:rPr>
      </w:pPr>
    </w:p>
    <w:p w14:paraId="5C0B54A4" w14:textId="77777777" w:rsidR="00FA5D97" w:rsidRPr="001D41C2" w:rsidRDefault="00FA5D97" w:rsidP="00FA5D97">
      <w:pPr>
        <w:pStyle w:val="BodyText"/>
        <w:spacing w:after="0"/>
        <w:ind w:left="142"/>
        <w:rPr>
          <w:lang w:val="en-IN"/>
        </w:rPr>
      </w:pPr>
      <w:r w:rsidRPr="001D41C2">
        <w:rPr>
          <w:lang w:val="en-IN"/>
        </w:rPr>
        <w:t># Logic to handle selection</w:t>
      </w:r>
    </w:p>
    <w:p w14:paraId="39BAF6D0" w14:textId="77777777" w:rsidR="00FA5D97" w:rsidRPr="001D41C2" w:rsidRDefault="00FA5D97" w:rsidP="00FA5D97">
      <w:pPr>
        <w:pStyle w:val="BodyText"/>
        <w:spacing w:after="0"/>
        <w:ind w:left="142"/>
        <w:rPr>
          <w:lang w:val="en-IN"/>
        </w:rPr>
      </w:pPr>
      <w:r w:rsidRPr="001D41C2">
        <w:rPr>
          <w:lang w:val="en-IN"/>
        </w:rPr>
        <w:t xml:space="preserve">if </w:t>
      </w:r>
      <w:proofErr w:type="spellStart"/>
      <w:r w:rsidRPr="001D41C2">
        <w:rPr>
          <w:lang w:val="en-IN"/>
        </w:rPr>
        <w:t>indian_language_choice</w:t>
      </w:r>
      <w:proofErr w:type="spellEnd"/>
      <w:r w:rsidRPr="001D41C2">
        <w:rPr>
          <w:lang w:val="en-IN"/>
        </w:rPr>
        <w:t xml:space="preserve"> != "None":</w:t>
      </w:r>
    </w:p>
    <w:p w14:paraId="549B5E3B"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international_language_choice</w:t>
      </w:r>
      <w:proofErr w:type="spellEnd"/>
      <w:r w:rsidRPr="001D41C2">
        <w:rPr>
          <w:lang w:val="en-IN"/>
        </w:rPr>
        <w:t xml:space="preserve"> = "None"  # Reset international selection</w:t>
      </w:r>
    </w:p>
    <w:p w14:paraId="677AE103"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st.warning</w:t>
      </w:r>
      <w:proofErr w:type="spellEnd"/>
      <w:r w:rsidRPr="001D41C2">
        <w:rPr>
          <w:lang w:val="en-IN"/>
        </w:rPr>
        <w:t>("You have selected an Indian language. The international language selection has been reset.")</w:t>
      </w:r>
    </w:p>
    <w:p w14:paraId="70171949" w14:textId="77777777" w:rsidR="00FA5D97" w:rsidRPr="001D41C2" w:rsidRDefault="00FA5D97" w:rsidP="00FA5D97">
      <w:pPr>
        <w:pStyle w:val="BodyText"/>
        <w:spacing w:after="0"/>
        <w:ind w:left="142"/>
        <w:rPr>
          <w:lang w:val="en-IN"/>
        </w:rPr>
      </w:pPr>
      <w:r w:rsidRPr="001D41C2">
        <w:rPr>
          <w:lang w:val="en-IN"/>
        </w:rPr>
        <w:t xml:space="preserve">        </w:t>
      </w:r>
    </w:p>
    <w:p w14:paraId="4132069F" w14:textId="77777777" w:rsidR="00FA5D97" w:rsidRPr="001D41C2" w:rsidRDefault="00FA5D97" w:rsidP="00FA5D97">
      <w:pPr>
        <w:pStyle w:val="BodyText"/>
        <w:spacing w:after="0"/>
        <w:ind w:left="142"/>
        <w:rPr>
          <w:lang w:val="en-IN"/>
        </w:rPr>
      </w:pPr>
      <w:proofErr w:type="spellStart"/>
      <w:r w:rsidRPr="001D41C2">
        <w:rPr>
          <w:lang w:val="en-IN"/>
        </w:rPr>
        <w:t>elif</w:t>
      </w:r>
      <w:proofErr w:type="spellEnd"/>
      <w:r w:rsidRPr="001D41C2">
        <w:rPr>
          <w:lang w:val="en-IN"/>
        </w:rPr>
        <w:t xml:space="preserve"> </w:t>
      </w:r>
      <w:proofErr w:type="spellStart"/>
      <w:r w:rsidRPr="001D41C2">
        <w:rPr>
          <w:lang w:val="en-IN"/>
        </w:rPr>
        <w:t>international_language_choice</w:t>
      </w:r>
      <w:proofErr w:type="spellEnd"/>
      <w:r w:rsidRPr="001D41C2">
        <w:rPr>
          <w:lang w:val="en-IN"/>
        </w:rPr>
        <w:t xml:space="preserve"> != "None":</w:t>
      </w:r>
    </w:p>
    <w:p w14:paraId="3734DA67"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indian_language_choice</w:t>
      </w:r>
      <w:proofErr w:type="spellEnd"/>
      <w:r w:rsidRPr="001D41C2">
        <w:rPr>
          <w:lang w:val="en-IN"/>
        </w:rPr>
        <w:t xml:space="preserve"> = "None"  # Reset Indian selection</w:t>
      </w:r>
    </w:p>
    <w:p w14:paraId="01AB76B1"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st.warning</w:t>
      </w:r>
      <w:proofErr w:type="spellEnd"/>
      <w:r w:rsidRPr="001D41C2">
        <w:rPr>
          <w:lang w:val="en-IN"/>
        </w:rPr>
        <w:t>("You have selected an International language. The Indian language selection has been reset.")</w:t>
      </w:r>
    </w:p>
    <w:p w14:paraId="29F50C8A" w14:textId="77777777" w:rsidR="00FA5D97" w:rsidRPr="001D41C2" w:rsidRDefault="00FA5D97" w:rsidP="00FA5D97">
      <w:pPr>
        <w:pStyle w:val="BodyText"/>
        <w:spacing w:after="0"/>
        <w:ind w:left="142"/>
        <w:rPr>
          <w:lang w:val="en-IN"/>
        </w:rPr>
      </w:pPr>
    </w:p>
    <w:p w14:paraId="38EED25E" w14:textId="77777777" w:rsidR="00FA5D97" w:rsidRPr="001D41C2" w:rsidRDefault="00FA5D97" w:rsidP="00FA5D97">
      <w:pPr>
        <w:pStyle w:val="BodyText"/>
        <w:spacing w:after="0"/>
        <w:ind w:left="142"/>
        <w:rPr>
          <w:lang w:val="en-IN"/>
        </w:rPr>
      </w:pPr>
      <w:r w:rsidRPr="001D41C2">
        <w:rPr>
          <w:lang w:val="en-IN"/>
        </w:rPr>
        <w:t># File uploader for text input</w:t>
      </w:r>
    </w:p>
    <w:p w14:paraId="3D092E86" w14:textId="77777777" w:rsidR="00FA5D97" w:rsidRPr="001D41C2" w:rsidRDefault="00FA5D97" w:rsidP="00FA5D97">
      <w:pPr>
        <w:pStyle w:val="BodyText"/>
        <w:spacing w:after="0"/>
        <w:ind w:left="142"/>
        <w:rPr>
          <w:lang w:val="en-IN"/>
        </w:rPr>
      </w:pPr>
      <w:proofErr w:type="spellStart"/>
      <w:r w:rsidRPr="001D41C2">
        <w:rPr>
          <w:lang w:val="en-IN"/>
        </w:rPr>
        <w:t>uploaded_file</w:t>
      </w:r>
      <w:proofErr w:type="spellEnd"/>
      <w:r w:rsidRPr="001D41C2">
        <w:rPr>
          <w:lang w:val="en-IN"/>
        </w:rPr>
        <w:t xml:space="preserve"> = </w:t>
      </w:r>
      <w:proofErr w:type="spellStart"/>
      <w:r w:rsidRPr="001D41C2">
        <w:rPr>
          <w:lang w:val="en-IN"/>
        </w:rPr>
        <w:t>st.file_uploader</w:t>
      </w:r>
      <w:proofErr w:type="spellEnd"/>
      <w:r w:rsidRPr="001D41C2">
        <w:rPr>
          <w:lang w:val="en-IN"/>
        </w:rPr>
        <w:t>("Upload a text file, PDF, Word document, or image", type=["txt", "pdf", "docx", "jpg", "jpeg", "</w:t>
      </w:r>
      <w:proofErr w:type="spellStart"/>
      <w:r w:rsidRPr="001D41C2">
        <w:rPr>
          <w:lang w:val="en-IN"/>
        </w:rPr>
        <w:t>png</w:t>
      </w:r>
      <w:proofErr w:type="spellEnd"/>
      <w:r w:rsidRPr="001D41C2">
        <w:rPr>
          <w:lang w:val="en-IN"/>
        </w:rPr>
        <w:t>"])</w:t>
      </w:r>
    </w:p>
    <w:p w14:paraId="244AA45F" w14:textId="77777777" w:rsidR="00FA5D97" w:rsidRPr="001D41C2" w:rsidRDefault="00FA5D97" w:rsidP="00FA5D97">
      <w:pPr>
        <w:pStyle w:val="BodyText"/>
        <w:spacing w:after="0"/>
        <w:ind w:left="142"/>
        <w:rPr>
          <w:lang w:val="en-IN"/>
        </w:rPr>
      </w:pPr>
    </w:p>
    <w:p w14:paraId="5E90943F" w14:textId="77777777" w:rsidR="00FA5D97" w:rsidRPr="001D41C2" w:rsidRDefault="00FA5D97" w:rsidP="00FA5D97">
      <w:pPr>
        <w:pStyle w:val="BodyText"/>
        <w:spacing w:after="0"/>
        <w:ind w:left="142"/>
        <w:rPr>
          <w:lang w:val="en-IN"/>
        </w:rPr>
      </w:pPr>
      <w:r w:rsidRPr="001D41C2">
        <w:rPr>
          <w:lang w:val="en-IN"/>
        </w:rPr>
        <w:t># Variable to store the text to be read</w:t>
      </w:r>
    </w:p>
    <w:p w14:paraId="6B941684" w14:textId="77777777" w:rsidR="00FA5D97" w:rsidRPr="001D41C2" w:rsidRDefault="00FA5D97" w:rsidP="00FA5D97">
      <w:pPr>
        <w:pStyle w:val="BodyText"/>
        <w:spacing w:after="0"/>
        <w:ind w:left="142"/>
        <w:rPr>
          <w:lang w:val="en-IN"/>
        </w:rPr>
      </w:pPr>
      <w:proofErr w:type="spellStart"/>
      <w:r w:rsidRPr="001D41C2">
        <w:rPr>
          <w:lang w:val="en-IN"/>
        </w:rPr>
        <w:t>mytext</w:t>
      </w:r>
      <w:proofErr w:type="spellEnd"/>
      <w:r w:rsidRPr="001D41C2">
        <w:rPr>
          <w:lang w:val="en-IN"/>
        </w:rPr>
        <w:t xml:space="preserve"> = ""</w:t>
      </w:r>
    </w:p>
    <w:p w14:paraId="2B30B9CB" w14:textId="77777777" w:rsidR="00FA5D97" w:rsidRPr="001D41C2" w:rsidRDefault="00FA5D97" w:rsidP="00FA5D97">
      <w:pPr>
        <w:pStyle w:val="BodyText"/>
        <w:spacing w:after="0"/>
        <w:ind w:left="142"/>
        <w:rPr>
          <w:lang w:val="en-IN"/>
        </w:rPr>
      </w:pPr>
    </w:p>
    <w:p w14:paraId="075473B2" w14:textId="77777777" w:rsidR="00FA5D97" w:rsidRPr="001D41C2" w:rsidRDefault="00FA5D97" w:rsidP="00FA5D97">
      <w:pPr>
        <w:pStyle w:val="BodyText"/>
        <w:spacing w:after="0"/>
        <w:ind w:left="142"/>
        <w:rPr>
          <w:lang w:val="en-IN"/>
        </w:rPr>
      </w:pPr>
      <w:r w:rsidRPr="001D41C2">
        <w:rPr>
          <w:lang w:val="en-IN"/>
        </w:rPr>
        <w:t xml:space="preserve">if </w:t>
      </w:r>
      <w:proofErr w:type="spellStart"/>
      <w:r w:rsidRPr="001D41C2">
        <w:rPr>
          <w:lang w:val="en-IN"/>
        </w:rPr>
        <w:t>uploaded_file</w:t>
      </w:r>
      <w:proofErr w:type="spellEnd"/>
      <w:r w:rsidRPr="001D41C2">
        <w:rPr>
          <w:lang w:val="en-IN"/>
        </w:rPr>
        <w:t xml:space="preserve"> is not None:</w:t>
      </w:r>
    </w:p>
    <w:p w14:paraId="4DE72A10" w14:textId="77777777" w:rsidR="00FA5D97" w:rsidRPr="001D41C2" w:rsidRDefault="00FA5D97" w:rsidP="00FA5D97">
      <w:pPr>
        <w:pStyle w:val="BodyText"/>
        <w:spacing w:after="0"/>
        <w:ind w:left="142"/>
        <w:rPr>
          <w:lang w:val="en-IN"/>
        </w:rPr>
      </w:pPr>
      <w:r w:rsidRPr="001D41C2">
        <w:rPr>
          <w:lang w:val="en-IN"/>
        </w:rPr>
        <w:t>    # Handling different file types</w:t>
      </w:r>
    </w:p>
    <w:p w14:paraId="38457CB5" w14:textId="77777777" w:rsidR="00FA5D97" w:rsidRPr="001D41C2" w:rsidRDefault="00FA5D97" w:rsidP="00FA5D97">
      <w:pPr>
        <w:pStyle w:val="BodyText"/>
        <w:spacing w:after="0"/>
        <w:ind w:left="142"/>
        <w:rPr>
          <w:lang w:val="en-IN"/>
        </w:rPr>
      </w:pPr>
      <w:r w:rsidRPr="001D41C2">
        <w:rPr>
          <w:lang w:val="en-IN"/>
        </w:rPr>
        <w:t xml:space="preserve">    if </w:t>
      </w:r>
      <w:proofErr w:type="spellStart"/>
      <w:r w:rsidRPr="001D41C2">
        <w:rPr>
          <w:lang w:val="en-IN"/>
        </w:rPr>
        <w:t>uploaded_file.type</w:t>
      </w:r>
      <w:proofErr w:type="spellEnd"/>
      <w:r w:rsidRPr="001D41C2">
        <w:rPr>
          <w:lang w:val="en-IN"/>
        </w:rPr>
        <w:t xml:space="preserve"> == "text/plain":</w:t>
      </w:r>
    </w:p>
    <w:p w14:paraId="5CCDFDE0" w14:textId="77777777" w:rsidR="00FA5D97" w:rsidRPr="001D41C2" w:rsidRDefault="00FA5D97" w:rsidP="00FA5D97">
      <w:pPr>
        <w:pStyle w:val="BodyText"/>
        <w:spacing w:after="0"/>
        <w:ind w:left="142"/>
        <w:rPr>
          <w:lang w:val="en-IN"/>
        </w:rPr>
      </w:pPr>
      <w:r w:rsidRPr="001D41C2">
        <w:rPr>
          <w:lang w:val="en-IN"/>
        </w:rPr>
        <w:lastRenderedPageBreak/>
        <w:t xml:space="preserve">        # Read and decode the text file using </w:t>
      </w:r>
      <w:proofErr w:type="spellStart"/>
      <w:r w:rsidRPr="001D41C2">
        <w:rPr>
          <w:lang w:val="en-IN"/>
        </w:rPr>
        <w:t>chardet</w:t>
      </w:r>
      <w:proofErr w:type="spellEnd"/>
    </w:p>
    <w:p w14:paraId="65915736"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raw_data</w:t>
      </w:r>
      <w:proofErr w:type="spellEnd"/>
      <w:r w:rsidRPr="001D41C2">
        <w:rPr>
          <w:lang w:val="en-IN"/>
        </w:rPr>
        <w:t xml:space="preserve"> = </w:t>
      </w:r>
      <w:proofErr w:type="spellStart"/>
      <w:r w:rsidRPr="001D41C2">
        <w:rPr>
          <w:lang w:val="en-IN"/>
        </w:rPr>
        <w:t>uploaded_file.read</w:t>
      </w:r>
      <w:proofErr w:type="spellEnd"/>
      <w:r w:rsidRPr="001D41C2">
        <w:rPr>
          <w:lang w:val="en-IN"/>
        </w:rPr>
        <w:t>()</w:t>
      </w:r>
    </w:p>
    <w:p w14:paraId="13CB8E7B" w14:textId="77777777" w:rsidR="00FA5D97" w:rsidRPr="001D41C2" w:rsidRDefault="00FA5D97" w:rsidP="00FA5D97">
      <w:pPr>
        <w:pStyle w:val="BodyText"/>
        <w:spacing w:after="0"/>
        <w:ind w:left="142"/>
        <w:rPr>
          <w:lang w:val="en-IN"/>
        </w:rPr>
      </w:pPr>
      <w:r w:rsidRPr="001D41C2">
        <w:rPr>
          <w:lang w:val="en-IN"/>
        </w:rPr>
        <w:t xml:space="preserve">        result = </w:t>
      </w:r>
      <w:proofErr w:type="spellStart"/>
      <w:r w:rsidRPr="001D41C2">
        <w:rPr>
          <w:lang w:val="en-IN"/>
        </w:rPr>
        <w:t>chardet.detect</w:t>
      </w:r>
      <w:proofErr w:type="spellEnd"/>
      <w:r w:rsidRPr="001D41C2">
        <w:rPr>
          <w:lang w:val="en-IN"/>
        </w:rPr>
        <w:t>(</w:t>
      </w:r>
      <w:proofErr w:type="spellStart"/>
      <w:r w:rsidRPr="001D41C2">
        <w:rPr>
          <w:lang w:val="en-IN"/>
        </w:rPr>
        <w:t>raw_data</w:t>
      </w:r>
      <w:proofErr w:type="spellEnd"/>
      <w:r w:rsidRPr="001D41C2">
        <w:rPr>
          <w:lang w:val="en-IN"/>
        </w:rPr>
        <w:t>)</w:t>
      </w:r>
    </w:p>
    <w:p w14:paraId="0325D2B0" w14:textId="77777777" w:rsidR="00FA5D97" w:rsidRPr="001D41C2" w:rsidRDefault="00FA5D97" w:rsidP="00FA5D97">
      <w:pPr>
        <w:pStyle w:val="BodyText"/>
        <w:spacing w:after="0"/>
        <w:ind w:left="142"/>
        <w:rPr>
          <w:lang w:val="en-IN"/>
        </w:rPr>
      </w:pPr>
      <w:r w:rsidRPr="001D41C2">
        <w:rPr>
          <w:lang w:val="en-IN"/>
        </w:rPr>
        <w:t>        encoding = result['encoding']</w:t>
      </w:r>
    </w:p>
    <w:p w14:paraId="5D1060C9"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mytext</w:t>
      </w:r>
      <w:proofErr w:type="spellEnd"/>
      <w:r w:rsidRPr="001D41C2">
        <w:rPr>
          <w:lang w:val="en-IN"/>
        </w:rPr>
        <w:t xml:space="preserve"> = </w:t>
      </w:r>
      <w:proofErr w:type="spellStart"/>
      <w:r w:rsidRPr="001D41C2">
        <w:rPr>
          <w:lang w:val="en-IN"/>
        </w:rPr>
        <w:t>raw_data.decode</w:t>
      </w:r>
      <w:proofErr w:type="spellEnd"/>
      <w:r w:rsidRPr="001D41C2">
        <w:rPr>
          <w:lang w:val="en-IN"/>
        </w:rPr>
        <w:t>(encoding)</w:t>
      </w:r>
    </w:p>
    <w:p w14:paraId="585DD75C"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st.success</w:t>
      </w:r>
      <w:proofErr w:type="spellEnd"/>
      <w:r w:rsidRPr="001D41C2">
        <w:rPr>
          <w:lang w:val="en-IN"/>
        </w:rPr>
        <w:t>("Text file uploaded successfully!")</w:t>
      </w:r>
    </w:p>
    <w:p w14:paraId="231BDB2F" w14:textId="77777777" w:rsidR="00FA5D97" w:rsidRPr="001D41C2" w:rsidRDefault="00FA5D97" w:rsidP="00FA5D97">
      <w:pPr>
        <w:pStyle w:val="BodyText"/>
        <w:spacing w:after="0"/>
        <w:ind w:left="142"/>
        <w:rPr>
          <w:lang w:val="en-IN"/>
        </w:rPr>
      </w:pPr>
      <w:r w:rsidRPr="001D41C2">
        <w:rPr>
          <w:lang w:val="en-IN"/>
        </w:rPr>
        <w:t xml:space="preserve">    </w:t>
      </w:r>
    </w:p>
    <w:p w14:paraId="7EB47017"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elif</w:t>
      </w:r>
      <w:proofErr w:type="spellEnd"/>
      <w:r w:rsidRPr="001D41C2">
        <w:rPr>
          <w:lang w:val="en-IN"/>
        </w:rPr>
        <w:t xml:space="preserve"> </w:t>
      </w:r>
      <w:proofErr w:type="spellStart"/>
      <w:r w:rsidRPr="001D41C2">
        <w:rPr>
          <w:lang w:val="en-IN"/>
        </w:rPr>
        <w:t>uploaded_file.type</w:t>
      </w:r>
      <w:proofErr w:type="spellEnd"/>
      <w:r w:rsidRPr="001D41C2">
        <w:rPr>
          <w:lang w:val="en-IN"/>
        </w:rPr>
        <w:t xml:space="preserve"> == "application/pdf":</w:t>
      </w:r>
    </w:p>
    <w:p w14:paraId="6B3D1046"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pdf_reader</w:t>
      </w:r>
      <w:proofErr w:type="spellEnd"/>
      <w:r w:rsidRPr="001D41C2">
        <w:rPr>
          <w:lang w:val="en-IN"/>
        </w:rPr>
        <w:t xml:space="preserve"> = PyPDF2.PdfReader(</w:t>
      </w:r>
      <w:proofErr w:type="spellStart"/>
      <w:r w:rsidRPr="001D41C2">
        <w:rPr>
          <w:lang w:val="en-IN"/>
        </w:rPr>
        <w:t>uploaded_file</w:t>
      </w:r>
      <w:proofErr w:type="spellEnd"/>
      <w:r w:rsidRPr="001D41C2">
        <w:rPr>
          <w:lang w:val="en-IN"/>
        </w:rPr>
        <w:t>)</w:t>
      </w:r>
    </w:p>
    <w:p w14:paraId="20A63941"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mytext</w:t>
      </w:r>
      <w:proofErr w:type="spellEnd"/>
      <w:r w:rsidRPr="001D41C2">
        <w:rPr>
          <w:lang w:val="en-IN"/>
        </w:rPr>
        <w:t xml:space="preserve"> = ""</w:t>
      </w:r>
    </w:p>
    <w:p w14:paraId="23EF34C7" w14:textId="77777777" w:rsidR="00FA5D97" w:rsidRPr="001D41C2" w:rsidRDefault="00FA5D97" w:rsidP="00FA5D97">
      <w:pPr>
        <w:pStyle w:val="BodyText"/>
        <w:spacing w:after="0"/>
        <w:ind w:left="142"/>
        <w:rPr>
          <w:lang w:val="en-IN"/>
        </w:rPr>
      </w:pPr>
      <w:r w:rsidRPr="001D41C2">
        <w:rPr>
          <w:lang w:val="en-IN"/>
        </w:rPr>
        <w:t xml:space="preserve">        for page in </w:t>
      </w:r>
      <w:proofErr w:type="spellStart"/>
      <w:r w:rsidRPr="001D41C2">
        <w:rPr>
          <w:lang w:val="en-IN"/>
        </w:rPr>
        <w:t>pdf_reader.pages</w:t>
      </w:r>
      <w:proofErr w:type="spellEnd"/>
      <w:r w:rsidRPr="001D41C2">
        <w:rPr>
          <w:lang w:val="en-IN"/>
        </w:rPr>
        <w:t>:</w:t>
      </w:r>
    </w:p>
    <w:p w14:paraId="2AC878AE"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mytext</w:t>
      </w:r>
      <w:proofErr w:type="spellEnd"/>
      <w:r w:rsidRPr="001D41C2">
        <w:rPr>
          <w:lang w:val="en-IN"/>
        </w:rPr>
        <w:t xml:space="preserve"> += </w:t>
      </w:r>
      <w:proofErr w:type="spellStart"/>
      <w:r w:rsidRPr="001D41C2">
        <w:rPr>
          <w:lang w:val="en-IN"/>
        </w:rPr>
        <w:t>page.extract_text</w:t>
      </w:r>
      <w:proofErr w:type="spellEnd"/>
      <w:r w:rsidRPr="001D41C2">
        <w:rPr>
          <w:lang w:val="en-IN"/>
        </w:rPr>
        <w:t>() + "\n"</w:t>
      </w:r>
    </w:p>
    <w:p w14:paraId="67CA8280"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st.success</w:t>
      </w:r>
      <w:proofErr w:type="spellEnd"/>
      <w:r w:rsidRPr="001D41C2">
        <w:rPr>
          <w:lang w:val="en-IN"/>
        </w:rPr>
        <w:t>("PDF file uploaded successfully!")</w:t>
      </w:r>
    </w:p>
    <w:p w14:paraId="5EFD59CA" w14:textId="77777777" w:rsidR="00FA5D97" w:rsidRPr="001D41C2" w:rsidRDefault="00FA5D97" w:rsidP="00FA5D97">
      <w:pPr>
        <w:pStyle w:val="BodyText"/>
        <w:spacing w:after="0"/>
        <w:ind w:left="142"/>
        <w:rPr>
          <w:lang w:val="en-IN"/>
        </w:rPr>
      </w:pPr>
    </w:p>
    <w:p w14:paraId="386A8CCD"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elif</w:t>
      </w:r>
      <w:proofErr w:type="spellEnd"/>
      <w:r w:rsidRPr="001D41C2">
        <w:rPr>
          <w:lang w:val="en-IN"/>
        </w:rPr>
        <w:t xml:space="preserve"> </w:t>
      </w:r>
      <w:proofErr w:type="spellStart"/>
      <w:r w:rsidRPr="001D41C2">
        <w:rPr>
          <w:lang w:val="en-IN"/>
        </w:rPr>
        <w:t>uploaded_file.type</w:t>
      </w:r>
      <w:proofErr w:type="spellEnd"/>
      <w:r w:rsidRPr="001D41C2">
        <w:rPr>
          <w:lang w:val="en-IN"/>
        </w:rPr>
        <w:t xml:space="preserve"> == "application/vnd.openxmlformats-officedocument.wordprocessingml.document":</w:t>
      </w:r>
    </w:p>
    <w:p w14:paraId="6AA855F5" w14:textId="77777777" w:rsidR="00FA5D97" w:rsidRPr="001D41C2" w:rsidRDefault="00FA5D97" w:rsidP="00FA5D97">
      <w:pPr>
        <w:pStyle w:val="BodyText"/>
        <w:spacing w:after="0"/>
        <w:ind w:left="142"/>
        <w:rPr>
          <w:lang w:val="en-IN"/>
        </w:rPr>
      </w:pPr>
      <w:r w:rsidRPr="001D41C2">
        <w:rPr>
          <w:lang w:val="en-IN"/>
        </w:rPr>
        <w:t>        doc = Document(</w:t>
      </w:r>
      <w:proofErr w:type="spellStart"/>
      <w:r w:rsidRPr="001D41C2">
        <w:rPr>
          <w:lang w:val="en-IN"/>
        </w:rPr>
        <w:t>uploaded_file</w:t>
      </w:r>
      <w:proofErr w:type="spellEnd"/>
      <w:r w:rsidRPr="001D41C2">
        <w:rPr>
          <w:lang w:val="en-IN"/>
        </w:rPr>
        <w:t>)</w:t>
      </w:r>
    </w:p>
    <w:p w14:paraId="56F68EC4"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mytext</w:t>
      </w:r>
      <w:proofErr w:type="spellEnd"/>
      <w:r w:rsidRPr="001D41C2">
        <w:rPr>
          <w:lang w:val="en-IN"/>
        </w:rPr>
        <w:t xml:space="preserve"> = "\</w:t>
      </w:r>
      <w:proofErr w:type="spellStart"/>
      <w:r w:rsidRPr="001D41C2">
        <w:rPr>
          <w:lang w:val="en-IN"/>
        </w:rPr>
        <w:t>n".join</w:t>
      </w:r>
      <w:proofErr w:type="spellEnd"/>
      <w:r w:rsidRPr="001D41C2">
        <w:rPr>
          <w:lang w:val="en-IN"/>
        </w:rPr>
        <w:t>([</w:t>
      </w:r>
      <w:proofErr w:type="spellStart"/>
      <w:r w:rsidRPr="001D41C2">
        <w:rPr>
          <w:lang w:val="en-IN"/>
        </w:rPr>
        <w:t>para.text</w:t>
      </w:r>
      <w:proofErr w:type="spellEnd"/>
      <w:r w:rsidRPr="001D41C2">
        <w:rPr>
          <w:lang w:val="en-IN"/>
        </w:rPr>
        <w:t xml:space="preserve"> for para in </w:t>
      </w:r>
      <w:proofErr w:type="spellStart"/>
      <w:r w:rsidRPr="001D41C2">
        <w:rPr>
          <w:lang w:val="en-IN"/>
        </w:rPr>
        <w:t>doc.paragraphs</w:t>
      </w:r>
      <w:proofErr w:type="spellEnd"/>
      <w:r w:rsidRPr="001D41C2">
        <w:rPr>
          <w:lang w:val="en-IN"/>
        </w:rPr>
        <w:t>])</w:t>
      </w:r>
    </w:p>
    <w:p w14:paraId="4BCFCB38"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st.success</w:t>
      </w:r>
      <w:proofErr w:type="spellEnd"/>
      <w:r w:rsidRPr="001D41C2">
        <w:rPr>
          <w:lang w:val="en-IN"/>
        </w:rPr>
        <w:t>("Word document uploaded successfully!")</w:t>
      </w:r>
    </w:p>
    <w:p w14:paraId="7DB41143" w14:textId="77777777" w:rsidR="00FA5D97" w:rsidRPr="001D41C2" w:rsidRDefault="00FA5D97" w:rsidP="00FA5D97">
      <w:pPr>
        <w:pStyle w:val="BodyText"/>
        <w:spacing w:after="0"/>
        <w:ind w:left="142"/>
        <w:rPr>
          <w:lang w:val="en-IN"/>
        </w:rPr>
      </w:pPr>
    </w:p>
    <w:p w14:paraId="00072317"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elif</w:t>
      </w:r>
      <w:proofErr w:type="spellEnd"/>
      <w:r w:rsidRPr="001D41C2">
        <w:rPr>
          <w:lang w:val="en-IN"/>
        </w:rPr>
        <w:t xml:space="preserve"> </w:t>
      </w:r>
      <w:proofErr w:type="spellStart"/>
      <w:r w:rsidRPr="001D41C2">
        <w:rPr>
          <w:lang w:val="en-IN"/>
        </w:rPr>
        <w:t>uploaded_file.type</w:t>
      </w:r>
      <w:proofErr w:type="spellEnd"/>
      <w:r w:rsidRPr="001D41C2">
        <w:rPr>
          <w:lang w:val="en-IN"/>
        </w:rPr>
        <w:t xml:space="preserve"> in ["image/jpeg", "image/</w:t>
      </w:r>
      <w:proofErr w:type="spellStart"/>
      <w:r w:rsidRPr="001D41C2">
        <w:rPr>
          <w:lang w:val="en-IN"/>
        </w:rPr>
        <w:t>png</w:t>
      </w:r>
      <w:proofErr w:type="spellEnd"/>
      <w:r w:rsidRPr="001D41C2">
        <w:rPr>
          <w:lang w:val="en-IN"/>
        </w:rPr>
        <w:t>"]:</w:t>
      </w:r>
    </w:p>
    <w:p w14:paraId="2CD9E4A0" w14:textId="77777777" w:rsidR="00FA5D97" w:rsidRPr="001D41C2" w:rsidRDefault="00FA5D97" w:rsidP="00FA5D97">
      <w:pPr>
        <w:pStyle w:val="BodyText"/>
        <w:spacing w:after="0"/>
        <w:ind w:left="142"/>
        <w:rPr>
          <w:lang w:val="en-IN"/>
        </w:rPr>
      </w:pPr>
      <w:r w:rsidRPr="001D41C2">
        <w:rPr>
          <w:lang w:val="en-IN"/>
        </w:rPr>
        <w:t>        # Open the image file with PIL</w:t>
      </w:r>
    </w:p>
    <w:p w14:paraId="3E249B9A" w14:textId="77777777" w:rsidR="00FA5D97" w:rsidRPr="001D41C2" w:rsidRDefault="00FA5D97" w:rsidP="00FA5D97">
      <w:pPr>
        <w:pStyle w:val="BodyText"/>
        <w:spacing w:after="0"/>
        <w:ind w:left="142"/>
        <w:rPr>
          <w:lang w:val="en-IN"/>
        </w:rPr>
      </w:pPr>
      <w:r w:rsidRPr="001D41C2">
        <w:rPr>
          <w:lang w:val="en-IN"/>
        </w:rPr>
        <w:t xml:space="preserve">        image = </w:t>
      </w:r>
      <w:proofErr w:type="spellStart"/>
      <w:r w:rsidRPr="001D41C2">
        <w:rPr>
          <w:lang w:val="en-IN"/>
        </w:rPr>
        <w:t>Image.open</w:t>
      </w:r>
      <w:proofErr w:type="spellEnd"/>
      <w:r w:rsidRPr="001D41C2">
        <w:rPr>
          <w:lang w:val="en-IN"/>
        </w:rPr>
        <w:t>(</w:t>
      </w:r>
      <w:proofErr w:type="spellStart"/>
      <w:r w:rsidRPr="001D41C2">
        <w:rPr>
          <w:lang w:val="en-IN"/>
        </w:rPr>
        <w:t>uploaded_file</w:t>
      </w:r>
      <w:proofErr w:type="spellEnd"/>
      <w:r w:rsidRPr="001D41C2">
        <w:rPr>
          <w:lang w:val="en-IN"/>
        </w:rPr>
        <w:t>)</w:t>
      </w:r>
    </w:p>
    <w:p w14:paraId="1D724361" w14:textId="77777777" w:rsidR="00FA5D97" w:rsidRPr="001D41C2" w:rsidRDefault="00FA5D97" w:rsidP="00FA5D97">
      <w:pPr>
        <w:pStyle w:val="BodyText"/>
        <w:spacing w:after="0"/>
        <w:ind w:left="142"/>
        <w:rPr>
          <w:lang w:val="en-IN"/>
        </w:rPr>
      </w:pPr>
    </w:p>
    <w:p w14:paraId="438FB150" w14:textId="77777777" w:rsidR="00FA5D97" w:rsidRPr="001D41C2" w:rsidRDefault="00FA5D97" w:rsidP="00FA5D97">
      <w:pPr>
        <w:pStyle w:val="BodyText"/>
        <w:spacing w:after="0"/>
        <w:ind w:left="142"/>
        <w:rPr>
          <w:lang w:val="en-IN"/>
        </w:rPr>
      </w:pPr>
      <w:r w:rsidRPr="001D41C2">
        <w:rPr>
          <w:lang w:val="en-IN"/>
        </w:rPr>
        <w:t>        # Convert the image to a NumPy array</w:t>
      </w:r>
    </w:p>
    <w:p w14:paraId="7A921211"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image_np</w:t>
      </w:r>
      <w:proofErr w:type="spellEnd"/>
      <w:r w:rsidRPr="001D41C2">
        <w:rPr>
          <w:lang w:val="en-IN"/>
        </w:rPr>
        <w:t xml:space="preserve"> = </w:t>
      </w:r>
      <w:proofErr w:type="spellStart"/>
      <w:r w:rsidRPr="001D41C2">
        <w:rPr>
          <w:lang w:val="en-IN"/>
        </w:rPr>
        <w:t>np.array</w:t>
      </w:r>
      <w:proofErr w:type="spellEnd"/>
      <w:r w:rsidRPr="001D41C2">
        <w:rPr>
          <w:lang w:val="en-IN"/>
        </w:rPr>
        <w:t>(image)</w:t>
      </w:r>
    </w:p>
    <w:p w14:paraId="50CC055E" w14:textId="77777777" w:rsidR="00FA5D97" w:rsidRPr="001D41C2" w:rsidRDefault="00FA5D97" w:rsidP="00FA5D97">
      <w:pPr>
        <w:pStyle w:val="BodyText"/>
        <w:spacing w:after="0"/>
        <w:ind w:left="142"/>
        <w:rPr>
          <w:lang w:val="en-IN"/>
        </w:rPr>
      </w:pPr>
    </w:p>
    <w:p w14:paraId="3DF6D644" w14:textId="77777777" w:rsidR="00FA5D97" w:rsidRPr="001D41C2" w:rsidRDefault="00FA5D97" w:rsidP="00FA5D97">
      <w:pPr>
        <w:pStyle w:val="BodyText"/>
        <w:spacing w:after="0"/>
        <w:ind w:left="142"/>
        <w:rPr>
          <w:lang w:val="en-IN"/>
        </w:rPr>
      </w:pPr>
      <w:r w:rsidRPr="001D41C2">
        <w:rPr>
          <w:lang w:val="en-IN"/>
        </w:rPr>
        <w:t xml:space="preserve">        # Initialize </w:t>
      </w:r>
      <w:proofErr w:type="spellStart"/>
      <w:r w:rsidRPr="001D41C2">
        <w:rPr>
          <w:lang w:val="en-IN"/>
        </w:rPr>
        <w:t>EasyOCR</w:t>
      </w:r>
      <w:proofErr w:type="spellEnd"/>
      <w:r w:rsidRPr="001D41C2">
        <w:rPr>
          <w:lang w:val="en-IN"/>
        </w:rPr>
        <w:t xml:space="preserve"> reader</w:t>
      </w:r>
    </w:p>
    <w:p w14:paraId="4186D6DB" w14:textId="77777777" w:rsidR="00FA5D97" w:rsidRPr="001D41C2" w:rsidRDefault="00FA5D97" w:rsidP="00FA5D97">
      <w:pPr>
        <w:pStyle w:val="BodyText"/>
        <w:spacing w:after="0"/>
        <w:ind w:left="142"/>
        <w:rPr>
          <w:lang w:val="en-IN"/>
        </w:rPr>
      </w:pPr>
      <w:r w:rsidRPr="001D41C2">
        <w:rPr>
          <w:lang w:val="en-IN"/>
        </w:rPr>
        <w:t xml:space="preserve">        reader = </w:t>
      </w:r>
      <w:proofErr w:type="spellStart"/>
      <w:r w:rsidRPr="001D41C2">
        <w:rPr>
          <w:lang w:val="en-IN"/>
        </w:rPr>
        <w:t>easyocr.Reader</w:t>
      </w:r>
      <w:proofErr w:type="spellEnd"/>
      <w:r w:rsidRPr="001D41C2">
        <w:rPr>
          <w:lang w:val="en-IN"/>
        </w:rPr>
        <w:t>(['</w:t>
      </w:r>
      <w:proofErr w:type="spellStart"/>
      <w:r w:rsidRPr="001D41C2">
        <w:rPr>
          <w:lang w:val="en-IN"/>
        </w:rPr>
        <w:t>en</w:t>
      </w:r>
      <w:proofErr w:type="spellEnd"/>
      <w:r w:rsidRPr="001D41C2">
        <w:rPr>
          <w:lang w:val="en-IN"/>
        </w:rPr>
        <w:t>'])  # Specify the language</w:t>
      </w:r>
    </w:p>
    <w:p w14:paraId="6CED5577" w14:textId="77777777" w:rsidR="00FA5D97" w:rsidRPr="001D41C2" w:rsidRDefault="00FA5D97" w:rsidP="00FA5D97">
      <w:pPr>
        <w:pStyle w:val="BodyText"/>
        <w:spacing w:after="0"/>
        <w:ind w:left="142"/>
        <w:rPr>
          <w:lang w:val="en-IN"/>
        </w:rPr>
      </w:pPr>
      <w:r w:rsidRPr="001D41C2">
        <w:rPr>
          <w:lang w:val="en-IN"/>
        </w:rPr>
        <w:t xml:space="preserve">        result = </w:t>
      </w:r>
      <w:proofErr w:type="spellStart"/>
      <w:r w:rsidRPr="001D41C2">
        <w:rPr>
          <w:lang w:val="en-IN"/>
        </w:rPr>
        <w:t>reader.readtext</w:t>
      </w:r>
      <w:proofErr w:type="spellEnd"/>
      <w:r w:rsidRPr="001D41C2">
        <w:rPr>
          <w:lang w:val="en-IN"/>
        </w:rPr>
        <w:t>(</w:t>
      </w:r>
      <w:proofErr w:type="spellStart"/>
      <w:r w:rsidRPr="001D41C2">
        <w:rPr>
          <w:lang w:val="en-IN"/>
        </w:rPr>
        <w:t>image_np</w:t>
      </w:r>
      <w:proofErr w:type="spellEnd"/>
      <w:r w:rsidRPr="001D41C2">
        <w:rPr>
          <w:lang w:val="en-IN"/>
        </w:rPr>
        <w:t>)</w:t>
      </w:r>
    </w:p>
    <w:p w14:paraId="67F4A220" w14:textId="77777777" w:rsidR="00FA5D97" w:rsidRPr="001D41C2" w:rsidRDefault="00FA5D97" w:rsidP="00FA5D97">
      <w:pPr>
        <w:pStyle w:val="BodyText"/>
        <w:spacing w:after="0"/>
        <w:ind w:left="142"/>
        <w:rPr>
          <w:lang w:val="en-IN"/>
        </w:rPr>
      </w:pPr>
    </w:p>
    <w:p w14:paraId="2EFC950B" w14:textId="77777777" w:rsidR="00FA5D97" w:rsidRPr="001D41C2" w:rsidRDefault="00FA5D97" w:rsidP="00FA5D97">
      <w:pPr>
        <w:pStyle w:val="BodyText"/>
        <w:spacing w:after="0"/>
        <w:ind w:left="142"/>
        <w:rPr>
          <w:lang w:val="en-IN"/>
        </w:rPr>
      </w:pPr>
      <w:r w:rsidRPr="001D41C2">
        <w:rPr>
          <w:lang w:val="en-IN"/>
        </w:rPr>
        <w:t>        # Extract and concatenate text from image</w:t>
      </w:r>
    </w:p>
    <w:p w14:paraId="2AEEA4A8"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mytext</w:t>
      </w:r>
      <w:proofErr w:type="spellEnd"/>
      <w:r w:rsidRPr="001D41C2">
        <w:rPr>
          <w:lang w:val="en-IN"/>
        </w:rPr>
        <w:t xml:space="preserve"> = " ".join([text[1] for text in result])</w:t>
      </w:r>
    </w:p>
    <w:p w14:paraId="202F9CD2"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st.success</w:t>
      </w:r>
      <w:proofErr w:type="spellEnd"/>
      <w:r w:rsidRPr="001D41C2">
        <w:rPr>
          <w:lang w:val="en-IN"/>
        </w:rPr>
        <w:t>("Image file uploaded successfully!")</w:t>
      </w:r>
    </w:p>
    <w:p w14:paraId="5D9FEB52" w14:textId="77777777" w:rsidR="00FA5D97" w:rsidRPr="001D41C2" w:rsidRDefault="00FA5D97" w:rsidP="00FA5D97">
      <w:pPr>
        <w:pStyle w:val="BodyText"/>
        <w:spacing w:after="0"/>
        <w:ind w:left="142"/>
        <w:rPr>
          <w:lang w:val="en-IN"/>
        </w:rPr>
      </w:pPr>
    </w:p>
    <w:p w14:paraId="5B138A1F" w14:textId="77777777" w:rsidR="00FA5D97" w:rsidRPr="001D41C2" w:rsidRDefault="00FA5D97" w:rsidP="00FA5D97">
      <w:pPr>
        <w:pStyle w:val="BodyText"/>
        <w:spacing w:after="0"/>
        <w:ind w:left="142"/>
        <w:rPr>
          <w:lang w:val="en-IN"/>
        </w:rPr>
      </w:pPr>
      <w:r w:rsidRPr="001D41C2">
        <w:rPr>
          <w:lang w:val="en-IN"/>
        </w:rPr>
        <w:t>    # Display the text to be translated</w:t>
      </w:r>
    </w:p>
    <w:p w14:paraId="17A69F3B"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st.write</w:t>
      </w:r>
      <w:proofErr w:type="spellEnd"/>
      <w:r w:rsidRPr="001D41C2">
        <w:rPr>
          <w:lang w:val="en-IN"/>
        </w:rPr>
        <w:t>("### Extracted Text:")</w:t>
      </w:r>
    </w:p>
    <w:p w14:paraId="6E375759"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st.write</w:t>
      </w:r>
      <w:proofErr w:type="spellEnd"/>
      <w:r w:rsidRPr="001D41C2">
        <w:rPr>
          <w:lang w:val="en-IN"/>
        </w:rPr>
        <w:t>(</w:t>
      </w:r>
      <w:proofErr w:type="spellStart"/>
      <w:r w:rsidRPr="001D41C2">
        <w:rPr>
          <w:lang w:val="en-IN"/>
        </w:rPr>
        <w:t>mytext</w:t>
      </w:r>
      <w:proofErr w:type="spellEnd"/>
      <w:r w:rsidRPr="001D41C2">
        <w:rPr>
          <w:lang w:val="en-IN"/>
        </w:rPr>
        <w:t>)</w:t>
      </w:r>
    </w:p>
    <w:p w14:paraId="5C1EE505" w14:textId="77777777" w:rsidR="00FA5D97" w:rsidRPr="001D41C2" w:rsidRDefault="00FA5D97" w:rsidP="00FA5D97">
      <w:pPr>
        <w:pStyle w:val="BodyText"/>
        <w:spacing w:after="0"/>
        <w:ind w:left="142"/>
        <w:rPr>
          <w:lang w:val="en-IN"/>
        </w:rPr>
      </w:pPr>
    </w:p>
    <w:p w14:paraId="2844DC0A" w14:textId="77777777" w:rsidR="00FA5D97" w:rsidRPr="001D41C2" w:rsidRDefault="00FA5D97" w:rsidP="00FA5D97">
      <w:pPr>
        <w:pStyle w:val="BodyText"/>
        <w:spacing w:after="0"/>
        <w:ind w:left="142"/>
        <w:rPr>
          <w:lang w:val="en-IN"/>
        </w:rPr>
      </w:pPr>
      <w:r w:rsidRPr="001D41C2">
        <w:rPr>
          <w:lang w:val="en-IN"/>
        </w:rPr>
        <w:t># Text area for display and editing</w:t>
      </w:r>
    </w:p>
    <w:p w14:paraId="74BA42B2" w14:textId="77777777" w:rsidR="00FA5D97" w:rsidRPr="001D41C2" w:rsidRDefault="00FA5D97" w:rsidP="00FA5D97">
      <w:pPr>
        <w:pStyle w:val="BodyText"/>
        <w:spacing w:after="0"/>
        <w:ind w:left="142"/>
        <w:rPr>
          <w:lang w:val="en-IN"/>
        </w:rPr>
      </w:pPr>
      <w:proofErr w:type="spellStart"/>
      <w:r w:rsidRPr="001D41C2">
        <w:rPr>
          <w:lang w:val="en-IN"/>
        </w:rPr>
        <w:t>user_input_text</w:t>
      </w:r>
      <w:proofErr w:type="spellEnd"/>
      <w:r w:rsidRPr="001D41C2">
        <w:rPr>
          <w:lang w:val="en-IN"/>
        </w:rPr>
        <w:t xml:space="preserve"> = </w:t>
      </w:r>
      <w:proofErr w:type="spellStart"/>
      <w:r w:rsidRPr="001D41C2">
        <w:rPr>
          <w:lang w:val="en-IN"/>
        </w:rPr>
        <w:t>st.text_area</w:t>
      </w:r>
      <w:proofErr w:type="spellEnd"/>
      <w:r w:rsidRPr="001D41C2">
        <w:rPr>
          <w:lang w:val="en-IN"/>
        </w:rPr>
        <w:t xml:space="preserve">("Text to be read aloud:", </w:t>
      </w:r>
      <w:proofErr w:type="spellStart"/>
      <w:r w:rsidRPr="001D41C2">
        <w:rPr>
          <w:lang w:val="en-IN"/>
        </w:rPr>
        <w:t>mytext</w:t>
      </w:r>
      <w:proofErr w:type="spellEnd"/>
      <w:r w:rsidRPr="001D41C2">
        <w:rPr>
          <w:lang w:val="en-IN"/>
        </w:rPr>
        <w:t>, height=100)</w:t>
      </w:r>
    </w:p>
    <w:p w14:paraId="289DA96A" w14:textId="77777777" w:rsidR="00FA5D97" w:rsidRDefault="00FA5D97" w:rsidP="00FA5D97">
      <w:pPr>
        <w:pStyle w:val="BodyText"/>
        <w:spacing w:after="0"/>
        <w:ind w:left="142"/>
        <w:rPr>
          <w:lang w:val="en-IN"/>
        </w:rPr>
      </w:pPr>
    </w:p>
    <w:p w14:paraId="64E3FE73" w14:textId="77777777" w:rsidR="00FA5D97" w:rsidRPr="001D41C2" w:rsidRDefault="00FA5D97" w:rsidP="00FA5D97">
      <w:pPr>
        <w:pStyle w:val="BodyText"/>
        <w:spacing w:after="0"/>
        <w:ind w:left="142"/>
        <w:rPr>
          <w:lang w:val="en-IN"/>
        </w:rPr>
      </w:pPr>
    </w:p>
    <w:p w14:paraId="43792000" w14:textId="77777777" w:rsidR="00FA5D97" w:rsidRPr="001D41C2" w:rsidRDefault="00FA5D97" w:rsidP="00FA5D97">
      <w:pPr>
        <w:pStyle w:val="BodyText"/>
        <w:spacing w:after="0"/>
        <w:ind w:left="142"/>
        <w:rPr>
          <w:lang w:val="en-IN"/>
        </w:rPr>
      </w:pPr>
      <w:r w:rsidRPr="001D41C2">
        <w:rPr>
          <w:lang w:val="en-IN"/>
        </w:rPr>
        <w:lastRenderedPageBreak/>
        <w:t># Add a variable to store the translated text</w:t>
      </w:r>
    </w:p>
    <w:p w14:paraId="18CD6756" w14:textId="77777777" w:rsidR="00FA5D97" w:rsidRPr="001D41C2" w:rsidRDefault="00FA5D97" w:rsidP="00FA5D97">
      <w:pPr>
        <w:pStyle w:val="BodyText"/>
        <w:spacing w:after="0"/>
        <w:ind w:left="142"/>
        <w:rPr>
          <w:lang w:val="en-IN"/>
        </w:rPr>
      </w:pPr>
      <w:proofErr w:type="spellStart"/>
      <w:r w:rsidRPr="001D41C2">
        <w:rPr>
          <w:lang w:val="en-IN"/>
        </w:rPr>
        <w:t>translated_text</w:t>
      </w:r>
      <w:proofErr w:type="spellEnd"/>
      <w:r w:rsidRPr="001D41C2">
        <w:rPr>
          <w:lang w:val="en-IN"/>
        </w:rPr>
        <w:t xml:space="preserve"> = ""</w:t>
      </w:r>
    </w:p>
    <w:p w14:paraId="1B01FEB9" w14:textId="77777777" w:rsidR="00FA5D97" w:rsidRPr="001D41C2" w:rsidRDefault="00FA5D97" w:rsidP="00FA5D97">
      <w:pPr>
        <w:pStyle w:val="BodyText"/>
        <w:spacing w:after="0"/>
        <w:ind w:left="142"/>
        <w:rPr>
          <w:lang w:val="en-IN"/>
        </w:rPr>
      </w:pPr>
    </w:p>
    <w:p w14:paraId="3695C6B1" w14:textId="77777777" w:rsidR="00FA5D97" w:rsidRPr="001D41C2" w:rsidRDefault="00FA5D97" w:rsidP="00FA5D97">
      <w:pPr>
        <w:pStyle w:val="BodyText"/>
        <w:spacing w:after="0"/>
        <w:ind w:left="142"/>
        <w:rPr>
          <w:lang w:val="en-IN"/>
        </w:rPr>
      </w:pPr>
      <w:r w:rsidRPr="001D41C2">
        <w:rPr>
          <w:lang w:val="en-IN"/>
        </w:rPr>
        <w:t xml:space="preserve">col1, col2 = </w:t>
      </w:r>
      <w:proofErr w:type="spellStart"/>
      <w:r w:rsidRPr="001D41C2">
        <w:rPr>
          <w:lang w:val="en-IN"/>
        </w:rPr>
        <w:t>st.columns</w:t>
      </w:r>
      <w:proofErr w:type="spellEnd"/>
      <w:r w:rsidRPr="001D41C2">
        <w:rPr>
          <w:lang w:val="en-IN"/>
        </w:rPr>
        <w:t>(2)</w:t>
      </w:r>
    </w:p>
    <w:p w14:paraId="2AF432B8" w14:textId="77777777" w:rsidR="00FA5D97" w:rsidRPr="001D41C2" w:rsidRDefault="00FA5D97" w:rsidP="00FA5D97">
      <w:pPr>
        <w:pStyle w:val="BodyText"/>
        <w:spacing w:after="0"/>
        <w:ind w:left="142"/>
        <w:rPr>
          <w:lang w:val="en-IN"/>
        </w:rPr>
      </w:pPr>
    </w:p>
    <w:p w14:paraId="754A7C15" w14:textId="77777777" w:rsidR="00FA5D97" w:rsidRPr="001D41C2" w:rsidRDefault="00FA5D97" w:rsidP="00FA5D97">
      <w:pPr>
        <w:pStyle w:val="BodyText"/>
        <w:spacing w:after="0"/>
        <w:ind w:left="142"/>
        <w:rPr>
          <w:lang w:val="en-IN"/>
        </w:rPr>
      </w:pPr>
      <w:r w:rsidRPr="001D41C2">
        <w:rPr>
          <w:lang w:val="en-IN"/>
        </w:rPr>
        <w:t>with col1:</w:t>
      </w:r>
    </w:p>
    <w:p w14:paraId="45871728" w14:textId="77777777" w:rsidR="00FA5D97" w:rsidRPr="001D41C2" w:rsidRDefault="00FA5D97" w:rsidP="00FA5D97">
      <w:pPr>
        <w:pStyle w:val="BodyText"/>
        <w:spacing w:after="0"/>
        <w:ind w:left="142"/>
        <w:rPr>
          <w:lang w:val="en-IN"/>
        </w:rPr>
      </w:pPr>
      <w:r w:rsidRPr="001D41C2">
        <w:rPr>
          <w:lang w:val="en-IN"/>
        </w:rPr>
        <w:t xml:space="preserve">    if </w:t>
      </w:r>
      <w:proofErr w:type="spellStart"/>
      <w:r w:rsidRPr="001D41C2">
        <w:rPr>
          <w:lang w:val="en-IN"/>
        </w:rPr>
        <w:t>st.button</w:t>
      </w:r>
      <w:proofErr w:type="spellEnd"/>
      <w:r w:rsidRPr="001D41C2">
        <w:rPr>
          <w:lang w:val="en-IN"/>
        </w:rPr>
        <w:t>("Translate and speak"):</w:t>
      </w:r>
    </w:p>
    <w:p w14:paraId="6A90382A" w14:textId="77777777" w:rsidR="00FA5D97" w:rsidRPr="001D41C2" w:rsidRDefault="00FA5D97" w:rsidP="00FA5D97">
      <w:pPr>
        <w:pStyle w:val="BodyText"/>
        <w:spacing w:after="0"/>
        <w:ind w:left="142"/>
        <w:rPr>
          <w:lang w:val="en-IN"/>
        </w:rPr>
      </w:pPr>
      <w:r w:rsidRPr="001D41C2">
        <w:rPr>
          <w:lang w:val="en-IN"/>
        </w:rPr>
        <w:t xml:space="preserve">        if not </w:t>
      </w:r>
      <w:proofErr w:type="spellStart"/>
      <w:r w:rsidRPr="001D41C2">
        <w:rPr>
          <w:lang w:val="en-IN"/>
        </w:rPr>
        <w:t>user_input_text</w:t>
      </w:r>
      <w:proofErr w:type="spellEnd"/>
      <w:r w:rsidRPr="001D41C2">
        <w:rPr>
          <w:lang w:val="en-IN"/>
        </w:rPr>
        <w:t>:</w:t>
      </w:r>
    </w:p>
    <w:p w14:paraId="39C78CE8"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st.warning</w:t>
      </w:r>
      <w:proofErr w:type="spellEnd"/>
      <w:r w:rsidRPr="001D41C2">
        <w:rPr>
          <w:lang w:val="en-IN"/>
        </w:rPr>
        <w:t>("Please enter text to translate.")</w:t>
      </w:r>
    </w:p>
    <w:p w14:paraId="37757E78"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elif</w:t>
      </w:r>
      <w:proofErr w:type="spellEnd"/>
      <w:r w:rsidRPr="001D41C2">
        <w:rPr>
          <w:lang w:val="en-IN"/>
        </w:rPr>
        <w:t xml:space="preserve"> </w:t>
      </w:r>
      <w:proofErr w:type="spellStart"/>
      <w:r w:rsidRPr="001D41C2">
        <w:rPr>
          <w:lang w:val="en-IN"/>
        </w:rPr>
        <w:t>indian_language_choice</w:t>
      </w:r>
      <w:proofErr w:type="spellEnd"/>
      <w:r w:rsidRPr="001D41C2">
        <w:rPr>
          <w:lang w:val="en-IN"/>
        </w:rPr>
        <w:t xml:space="preserve"> == "None" and </w:t>
      </w:r>
      <w:proofErr w:type="spellStart"/>
      <w:r w:rsidRPr="001D41C2">
        <w:rPr>
          <w:lang w:val="en-IN"/>
        </w:rPr>
        <w:t>international_language_choice</w:t>
      </w:r>
      <w:proofErr w:type="spellEnd"/>
      <w:r w:rsidRPr="001D41C2">
        <w:rPr>
          <w:lang w:val="en-IN"/>
        </w:rPr>
        <w:t xml:space="preserve"> == "None":</w:t>
      </w:r>
    </w:p>
    <w:p w14:paraId="3181816F"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st.warning</w:t>
      </w:r>
      <w:proofErr w:type="spellEnd"/>
      <w:r w:rsidRPr="001D41C2">
        <w:rPr>
          <w:lang w:val="en-IN"/>
        </w:rPr>
        <w:t>("Please select a language to translate.")</w:t>
      </w:r>
    </w:p>
    <w:p w14:paraId="504F4FDF" w14:textId="77777777" w:rsidR="00FA5D97" w:rsidRPr="001D41C2" w:rsidRDefault="00FA5D97" w:rsidP="00FA5D97">
      <w:pPr>
        <w:pStyle w:val="BodyText"/>
        <w:spacing w:after="0"/>
        <w:ind w:left="142"/>
        <w:rPr>
          <w:lang w:val="en-IN"/>
        </w:rPr>
      </w:pPr>
      <w:r w:rsidRPr="001D41C2">
        <w:rPr>
          <w:lang w:val="en-IN"/>
        </w:rPr>
        <w:t>        else:</w:t>
      </w:r>
    </w:p>
    <w:p w14:paraId="0DB801F8" w14:textId="77777777" w:rsidR="00FA5D97" w:rsidRPr="001D41C2" w:rsidRDefault="00FA5D97" w:rsidP="00FA5D97">
      <w:pPr>
        <w:pStyle w:val="BodyText"/>
        <w:spacing w:after="0"/>
        <w:ind w:left="142"/>
        <w:rPr>
          <w:lang w:val="en-IN"/>
        </w:rPr>
      </w:pPr>
      <w:r w:rsidRPr="001D41C2">
        <w:rPr>
          <w:lang w:val="en-IN"/>
        </w:rPr>
        <w:t>            try:</w:t>
      </w:r>
    </w:p>
    <w:p w14:paraId="67304668" w14:textId="77777777" w:rsidR="00FA5D97" w:rsidRPr="001D41C2" w:rsidRDefault="00FA5D97" w:rsidP="00FA5D97">
      <w:pPr>
        <w:pStyle w:val="BodyText"/>
        <w:spacing w:after="0"/>
        <w:ind w:left="142"/>
        <w:rPr>
          <w:lang w:val="en-IN"/>
        </w:rPr>
      </w:pPr>
      <w:r w:rsidRPr="001D41C2">
        <w:rPr>
          <w:lang w:val="en-IN"/>
        </w:rPr>
        <w:t>                # Ensure the text is not empty</w:t>
      </w:r>
    </w:p>
    <w:p w14:paraId="4209F047" w14:textId="77777777" w:rsidR="00FA5D97" w:rsidRPr="001D41C2" w:rsidRDefault="00FA5D97" w:rsidP="00FA5D97">
      <w:pPr>
        <w:pStyle w:val="BodyText"/>
        <w:spacing w:after="0"/>
        <w:ind w:left="142"/>
        <w:rPr>
          <w:lang w:val="en-IN"/>
        </w:rPr>
      </w:pPr>
      <w:r w:rsidRPr="001D41C2">
        <w:rPr>
          <w:lang w:val="en-IN"/>
        </w:rPr>
        <w:t xml:space="preserve">                if not </w:t>
      </w:r>
      <w:proofErr w:type="spellStart"/>
      <w:r w:rsidRPr="001D41C2">
        <w:rPr>
          <w:lang w:val="en-IN"/>
        </w:rPr>
        <w:t>user_input_text.strip</w:t>
      </w:r>
      <w:proofErr w:type="spellEnd"/>
      <w:r w:rsidRPr="001D41C2">
        <w:rPr>
          <w:lang w:val="en-IN"/>
        </w:rPr>
        <w:t>():</w:t>
      </w:r>
    </w:p>
    <w:p w14:paraId="1253AE3C"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st.warning</w:t>
      </w:r>
      <w:proofErr w:type="spellEnd"/>
      <w:r w:rsidRPr="001D41C2">
        <w:rPr>
          <w:lang w:val="en-IN"/>
        </w:rPr>
        <w:t>("The text is empty. Please upload a valid file or provide text.")</w:t>
      </w:r>
    </w:p>
    <w:p w14:paraId="2F4FF07D" w14:textId="77777777" w:rsidR="00FA5D97" w:rsidRPr="001D41C2" w:rsidRDefault="00FA5D97" w:rsidP="00FA5D97">
      <w:pPr>
        <w:pStyle w:val="BodyText"/>
        <w:spacing w:after="0"/>
        <w:ind w:left="142"/>
        <w:rPr>
          <w:lang w:val="en-IN"/>
        </w:rPr>
      </w:pPr>
      <w:r w:rsidRPr="001D41C2">
        <w:rPr>
          <w:lang w:val="en-IN"/>
        </w:rPr>
        <w:t>                else:</w:t>
      </w:r>
    </w:p>
    <w:p w14:paraId="28C9CA32" w14:textId="77777777" w:rsidR="00FA5D97" w:rsidRPr="001D41C2" w:rsidRDefault="00FA5D97" w:rsidP="00FA5D97">
      <w:pPr>
        <w:pStyle w:val="BodyText"/>
        <w:spacing w:after="0"/>
        <w:ind w:left="142"/>
        <w:rPr>
          <w:lang w:val="en-IN"/>
        </w:rPr>
      </w:pPr>
      <w:r w:rsidRPr="001D41C2">
        <w:rPr>
          <w:lang w:val="en-IN"/>
        </w:rPr>
        <w:t>                    # Choose the correct language code</w:t>
      </w:r>
    </w:p>
    <w:p w14:paraId="605EB162"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chosen_language</w:t>
      </w:r>
      <w:proofErr w:type="spellEnd"/>
      <w:r w:rsidRPr="001D41C2">
        <w:rPr>
          <w:lang w:val="en-IN"/>
        </w:rPr>
        <w:t xml:space="preserve"> = </w:t>
      </w:r>
      <w:proofErr w:type="spellStart"/>
      <w:r w:rsidRPr="001D41C2">
        <w:rPr>
          <w:lang w:val="en-IN"/>
        </w:rPr>
        <w:t>indian_languages.get</w:t>
      </w:r>
      <w:proofErr w:type="spellEnd"/>
      <w:r w:rsidRPr="001D41C2">
        <w:rPr>
          <w:lang w:val="en-IN"/>
        </w:rPr>
        <w:t>(</w:t>
      </w:r>
      <w:proofErr w:type="spellStart"/>
      <w:r w:rsidRPr="001D41C2">
        <w:rPr>
          <w:lang w:val="en-IN"/>
        </w:rPr>
        <w:t>indian_language_choice</w:t>
      </w:r>
      <w:proofErr w:type="spellEnd"/>
      <w:r w:rsidRPr="001D41C2">
        <w:rPr>
          <w:lang w:val="en-IN"/>
        </w:rPr>
        <w:t xml:space="preserve">) or </w:t>
      </w:r>
      <w:proofErr w:type="spellStart"/>
      <w:r w:rsidRPr="001D41C2">
        <w:rPr>
          <w:lang w:val="en-IN"/>
        </w:rPr>
        <w:t>international_languages.get</w:t>
      </w:r>
      <w:proofErr w:type="spellEnd"/>
      <w:r w:rsidRPr="001D41C2">
        <w:rPr>
          <w:lang w:val="en-IN"/>
        </w:rPr>
        <w:t>(</w:t>
      </w:r>
      <w:proofErr w:type="spellStart"/>
      <w:r w:rsidRPr="001D41C2">
        <w:rPr>
          <w:lang w:val="en-IN"/>
        </w:rPr>
        <w:t>international_language_choice</w:t>
      </w:r>
      <w:proofErr w:type="spellEnd"/>
      <w:r w:rsidRPr="001D41C2">
        <w:rPr>
          <w:lang w:val="en-IN"/>
        </w:rPr>
        <w:t>)</w:t>
      </w:r>
    </w:p>
    <w:p w14:paraId="2BC7F8E9" w14:textId="77777777" w:rsidR="00FA5D97" w:rsidRPr="001D41C2" w:rsidRDefault="00FA5D97" w:rsidP="00FA5D97">
      <w:pPr>
        <w:pStyle w:val="BodyText"/>
        <w:spacing w:after="0"/>
        <w:ind w:left="142"/>
        <w:rPr>
          <w:lang w:val="en-IN"/>
        </w:rPr>
      </w:pPr>
      <w:r w:rsidRPr="001D41C2">
        <w:rPr>
          <w:lang w:val="en-IN"/>
        </w:rPr>
        <w:t xml:space="preserve">                    </w:t>
      </w:r>
    </w:p>
    <w:p w14:paraId="31A4C33C" w14:textId="77777777" w:rsidR="00FA5D97" w:rsidRPr="001D41C2" w:rsidRDefault="00FA5D97" w:rsidP="00FA5D97">
      <w:pPr>
        <w:pStyle w:val="BodyText"/>
        <w:spacing w:after="0"/>
        <w:ind w:left="142"/>
        <w:rPr>
          <w:lang w:val="en-IN"/>
        </w:rPr>
      </w:pPr>
      <w:r w:rsidRPr="001D41C2">
        <w:rPr>
          <w:lang w:val="en-IN"/>
        </w:rPr>
        <w:t xml:space="preserve">                    if not </w:t>
      </w:r>
      <w:proofErr w:type="spellStart"/>
      <w:r w:rsidRPr="001D41C2">
        <w:rPr>
          <w:lang w:val="en-IN"/>
        </w:rPr>
        <w:t>chosen_language</w:t>
      </w:r>
      <w:proofErr w:type="spellEnd"/>
      <w:r w:rsidRPr="001D41C2">
        <w:rPr>
          <w:lang w:val="en-IN"/>
        </w:rPr>
        <w:t>:</w:t>
      </w:r>
    </w:p>
    <w:p w14:paraId="18E29E4E"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st.warning</w:t>
      </w:r>
      <w:proofErr w:type="spellEnd"/>
      <w:r w:rsidRPr="001D41C2">
        <w:rPr>
          <w:lang w:val="en-IN"/>
        </w:rPr>
        <w:t>("Language selection is invalid.")</w:t>
      </w:r>
    </w:p>
    <w:p w14:paraId="48DFD114" w14:textId="77777777" w:rsidR="00FA5D97" w:rsidRPr="001D41C2" w:rsidRDefault="00FA5D97" w:rsidP="00FA5D97">
      <w:pPr>
        <w:pStyle w:val="BodyText"/>
        <w:spacing w:after="0"/>
        <w:ind w:left="142"/>
        <w:rPr>
          <w:lang w:val="en-IN"/>
        </w:rPr>
      </w:pPr>
      <w:r w:rsidRPr="001D41C2">
        <w:rPr>
          <w:lang w:val="en-IN"/>
        </w:rPr>
        <w:t>                    else:</w:t>
      </w:r>
    </w:p>
    <w:p w14:paraId="4D64D5B0" w14:textId="77777777" w:rsidR="00FA5D97" w:rsidRPr="001D41C2" w:rsidRDefault="00FA5D97" w:rsidP="00FA5D97">
      <w:pPr>
        <w:pStyle w:val="BodyText"/>
        <w:spacing w:after="0"/>
        <w:ind w:left="142"/>
        <w:rPr>
          <w:lang w:val="en-IN"/>
        </w:rPr>
      </w:pPr>
      <w:r w:rsidRPr="001D41C2">
        <w:rPr>
          <w:lang w:val="en-IN"/>
        </w:rPr>
        <w:t>                        # Split the text into chunks of less than 5000 characters</w:t>
      </w:r>
    </w:p>
    <w:p w14:paraId="3066B095"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chunk_size</w:t>
      </w:r>
      <w:proofErr w:type="spellEnd"/>
      <w:r w:rsidRPr="001D41C2">
        <w:rPr>
          <w:lang w:val="en-IN"/>
        </w:rPr>
        <w:t xml:space="preserve"> = 5000</w:t>
      </w:r>
    </w:p>
    <w:p w14:paraId="6E911054" w14:textId="77777777" w:rsidR="00FA5D97" w:rsidRPr="001D41C2" w:rsidRDefault="00FA5D97" w:rsidP="00FA5D97">
      <w:pPr>
        <w:pStyle w:val="BodyText"/>
        <w:spacing w:after="0"/>
        <w:ind w:left="142"/>
        <w:rPr>
          <w:lang w:val="en-IN"/>
        </w:rPr>
      </w:pPr>
      <w:r w:rsidRPr="001D41C2">
        <w:rPr>
          <w:lang w:val="en-IN"/>
        </w:rPr>
        <w:t>                        chunks = []</w:t>
      </w:r>
    </w:p>
    <w:p w14:paraId="4E2C5C4D" w14:textId="77777777" w:rsidR="00FA5D97" w:rsidRPr="001D41C2" w:rsidRDefault="00FA5D97" w:rsidP="00FA5D97">
      <w:pPr>
        <w:pStyle w:val="BodyText"/>
        <w:spacing w:after="0"/>
        <w:ind w:left="142"/>
        <w:rPr>
          <w:lang w:val="en-IN"/>
        </w:rPr>
      </w:pPr>
      <w:r w:rsidRPr="001D41C2">
        <w:rPr>
          <w:lang w:val="en-IN"/>
        </w:rPr>
        <w:t>                        start = 0</w:t>
      </w:r>
    </w:p>
    <w:p w14:paraId="16DDE47F" w14:textId="77777777" w:rsidR="00FA5D97" w:rsidRPr="001D41C2" w:rsidRDefault="00FA5D97" w:rsidP="00FA5D97">
      <w:pPr>
        <w:pStyle w:val="BodyText"/>
        <w:spacing w:after="0"/>
        <w:ind w:left="142"/>
        <w:rPr>
          <w:lang w:val="en-IN"/>
        </w:rPr>
      </w:pPr>
    </w:p>
    <w:p w14:paraId="59938C8A" w14:textId="77777777" w:rsidR="00FA5D97" w:rsidRPr="001D41C2" w:rsidRDefault="00FA5D97" w:rsidP="00FA5D97">
      <w:pPr>
        <w:pStyle w:val="BodyText"/>
        <w:spacing w:after="0"/>
        <w:ind w:left="142"/>
        <w:rPr>
          <w:lang w:val="en-IN"/>
        </w:rPr>
      </w:pPr>
      <w:r w:rsidRPr="001D41C2">
        <w:rPr>
          <w:lang w:val="en-IN"/>
        </w:rPr>
        <w:t>                        # Split text carefully to avoid cutting in the middle of a word</w:t>
      </w:r>
    </w:p>
    <w:p w14:paraId="0C837103" w14:textId="77777777" w:rsidR="00FA5D97" w:rsidRPr="001D41C2" w:rsidRDefault="00FA5D97" w:rsidP="00FA5D97">
      <w:pPr>
        <w:pStyle w:val="BodyText"/>
        <w:spacing w:after="0"/>
        <w:ind w:left="142"/>
        <w:rPr>
          <w:lang w:val="en-IN"/>
        </w:rPr>
      </w:pPr>
      <w:r w:rsidRPr="001D41C2">
        <w:rPr>
          <w:lang w:val="en-IN"/>
        </w:rPr>
        <w:t xml:space="preserve">                        while start &lt; </w:t>
      </w:r>
      <w:proofErr w:type="spellStart"/>
      <w:r w:rsidRPr="001D41C2">
        <w:rPr>
          <w:lang w:val="en-IN"/>
        </w:rPr>
        <w:t>len</w:t>
      </w:r>
      <w:proofErr w:type="spellEnd"/>
      <w:r w:rsidRPr="001D41C2">
        <w:rPr>
          <w:lang w:val="en-IN"/>
        </w:rPr>
        <w:t>(</w:t>
      </w:r>
      <w:proofErr w:type="spellStart"/>
      <w:r w:rsidRPr="001D41C2">
        <w:rPr>
          <w:lang w:val="en-IN"/>
        </w:rPr>
        <w:t>user_input_text</w:t>
      </w:r>
      <w:proofErr w:type="spellEnd"/>
      <w:r w:rsidRPr="001D41C2">
        <w:rPr>
          <w:lang w:val="en-IN"/>
        </w:rPr>
        <w:t>):</w:t>
      </w:r>
    </w:p>
    <w:p w14:paraId="299342A1" w14:textId="77777777" w:rsidR="00FA5D97" w:rsidRPr="001D41C2" w:rsidRDefault="00FA5D97" w:rsidP="00FA5D97">
      <w:pPr>
        <w:pStyle w:val="BodyText"/>
        <w:spacing w:after="0"/>
        <w:ind w:left="142"/>
        <w:rPr>
          <w:lang w:val="en-IN"/>
        </w:rPr>
      </w:pPr>
      <w:r w:rsidRPr="001D41C2">
        <w:rPr>
          <w:lang w:val="en-IN"/>
        </w:rPr>
        <w:t xml:space="preserve">                            end = min(start + </w:t>
      </w:r>
      <w:proofErr w:type="spellStart"/>
      <w:r w:rsidRPr="001D41C2">
        <w:rPr>
          <w:lang w:val="en-IN"/>
        </w:rPr>
        <w:t>chunk_size</w:t>
      </w:r>
      <w:proofErr w:type="spellEnd"/>
      <w:r w:rsidRPr="001D41C2">
        <w:rPr>
          <w:lang w:val="en-IN"/>
        </w:rPr>
        <w:t xml:space="preserve">, </w:t>
      </w:r>
      <w:proofErr w:type="spellStart"/>
      <w:r w:rsidRPr="001D41C2">
        <w:rPr>
          <w:lang w:val="en-IN"/>
        </w:rPr>
        <w:t>len</w:t>
      </w:r>
      <w:proofErr w:type="spellEnd"/>
      <w:r w:rsidRPr="001D41C2">
        <w:rPr>
          <w:lang w:val="en-IN"/>
        </w:rPr>
        <w:t>(</w:t>
      </w:r>
      <w:proofErr w:type="spellStart"/>
      <w:r w:rsidRPr="001D41C2">
        <w:rPr>
          <w:lang w:val="en-IN"/>
        </w:rPr>
        <w:t>user_input_text</w:t>
      </w:r>
      <w:proofErr w:type="spellEnd"/>
      <w:r w:rsidRPr="001D41C2">
        <w:rPr>
          <w:lang w:val="en-IN"/>
        </w:rPr>
        <w:t>))</w:t>
      </w:r>
    </w:p>
    <w:p w14:paraId="116FD95B" w14:textId="77777777" w:rsidR="00FA5D97" w:rsidRPr="001D41C2" w:rsidRDefault="00FA5D97" w:rsidP="00FA5D97">
      <w:pPr>
        <w:pStyle w:val="BodyText"/>
        <w:spacing w:after="0"/>
        <w:ind w:left="142"/>
        <w:rPr>
          <w:lang w:val="en-IN"/>
        </w:rPr>
      </w:pPr>
      <w:r w:rsidRPr="001D41C2">
        <w:rPr>
          <w:lang w:val="en-IN"/>
        </w:rPr>
        <w:t xml:space="preserve">                            if end &lt; </w:t>
      </w:r>
      <w:proofErr w:type="spellStart"/>
      <w:r w:rsidRPr="001D41C2">
        <w:rPr>
          <w:lang w:val="en-IN"/>
        </w:rPr>
        <w:t>len</w:t>
      </w:r>
      <w:proofErr w:type="spellEnd"/>
      <w:r w:rsidRPr="001D41C2">
        <w:rPr>
          <w:lang w:val="en-IN"/>
        </w:rPr>
        <w:t>(</w:t>
      </w:r>
      <w:proofErr w:type="spellStart"/>
      <w:r w:rsidRPr="001D41C2">
        <w:rPr>
          <w:lang w:val="en-IN"/>
        </w:rPr>
        <w:t>user_input_text</w:t>
      </w:r>
      <w:proofErr w:type="spellEnd"/>
      <w:r w:rsidRPr="001D41C2">
        <w:rPr>
          <w:lang w:val="en-IN"/>
        </w:rPr>
        <w:t xml:space="preserve">) and </w:t>
      </w:r>
      <w:proofErr w:type="spellStart"/>
      <w:r w:rsidRPr="001D41C2">
        <w:rPr>
          <w:lang w:val="en-IN"/>
        </w:rPr>
        <w:t>user_input_text</w:t>
      </w:r>
      <w:proofErr w:type="spellEnd"/>
      <w:r w:rsidRPr="001D41C2">
        <w:rPr>
          <w:lang w:val="en-IN"/>
        </w:rPr>
        <w:t>[end] != ' ':</w:t>
      </w:r>
    </w:p>
    <w:p w14:paraId="0AF23AC0" w14:textId="77777777" w:rsidR="00FA5D97" w:rsidRPr="001D41C2" w:rsidRDefault="00FA5D97" w:rsidP="00FA5D97">
      <w:pPr>
        <w:pStyle w:val="BodyText"/>
        <w:spacing w:after="0"/>
        <w:ind w:left="142"/>
        <w:rPr>
          <w:lang w:val="en-IN"/>
        </w:rPr>
      </w:pPr>
      <w:r w:rsidRPr="001D41C2">
        <w:rPr>
          <w:lang w:val="en-IN"/>
        </w:rPr>
        <w:t xml:space="preserve">                                end = </w:t>
      </w:r>
      <w:proofErr w:type="spellStart"/>
      <w:r w:rsidRPr="001D41C2">
        <w:rPr>
          <w:lang w:val="en-IN"/>
        </w:rPr>
        <w:t>user_input_text.rfind</w:t>
      </w:r>
      <w:proofErr w:type="spellEnd"/>
      <w:r w:rsidRPr="001D41C2">
        <w:rPr>
          <w:lang w:val="en-IN"/>
        </w:rPr>
        <w:t>(' ', start, end)</w:t>
      </w:r>
    </w:p>
    <w:p w14:paraId="09C47E31"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chunks.append</w:t>
      </w:r>
      <w:proofErr w:type="spellEnd"/>
      <w:r w:rsidRPr="001D41C2">
        <w:rPr>
          <w:lang w:val="en-IN"/>
        </w:rPr>
        <w:t>(</w:t>
      </w:r>
      <w:proofErr w:type="spellStart"/>
      <w:r w:rsidRPr="001D41C2">
        <w:rPr>
          <w:lang w:val="en-IN"/>
        </w:rPr>
        <w:t>user_input_text</w:t>
      </w:r>
      <w:proofErr w:type="spellEnd"/>
      <w:r w:rsidRPr="001D41C2">
        <w:rPr>
          <w:lang w:val="en-IN"/>
        </w:rPr>
        <w:t>[</w:t>
      </w:r>
      <w:proofErr w:type="spellStart"/>
      <w:r w:rsidRPr="001D41C2">
        <w:rPr>
          <w:lang w:val="en-IN"/>
        </w:rPr>
        <w:t>start:end</w:t>
      </w:r>
      <w:proofErr w:type="spellEnd"/>
      <w:r w:rsidRPr="001D41C2">
        <w:rPr>
          <w:lang w:val="en-IN"/>
        </w:rPr>
        <w:t>].strip())</w:t>
      </w:r>
    </w:p>
    <w:p w14:paraId="5229D83E" w14:textId="77777777" w:rsidR="00FA5D97" w:rsidRPr="001D41C2" w:rsidRDefault="00FA5D97" w:rsidP="00FA5D97">
      <w:pPr>
        <w:pStyle w:val="BodyText"/>
        <w:spacing w:after="0"/>
        <w:ind w:left="142"/>
        <w:rPr>
          <w:lang w:val="en-IN"/>
        </w:rPr>
      </w:pPr>
      <w:r w:rsidRPr="001D41C2">
        <w:rPr>
          <w:lang w:val="en-IN"/>
        </w:rPr>
        <w:t>                            start = end</w:t>
      </w:r>
    </w:p>
    <w:p w14:paraId="2A59B670" w14:textId="77777777" w:rsidR="00FA5D97" w:rsidRPr="001D41C2" w:rsidRDefault="00FA5D97" w:rsidP="00FA5D97">
      <w:pPr>
        <w:pStyle w:val="BodyText"/>
        <w:spacing w:after="0"/>
        <w:ind w:left="142"/>
        <w:rPr>
          <w:lang w:val="en-IN"/>
        </w:rPr>
      </w:pPr>
    </w:p>
    <w:p w14:paraId="4EB8C073" w14:textId="77777777" w:rsidR="00FA5D97" w:rsidRPr="001D41C2" w:rsidRDefault="00FA5D97" w:rsidP="00FA5D97">
      <w:pPr>
        <w:pStyle w:val="BodyText"/>
        <w:spacing w:after="0"/>
        <w:ind w:left="142"/>
        <w:rPr>
          <w:lang w:val="en-IN"/>
        </w:rPr>
      </w:pPr>
      <w:r w:rsidRPr="001D41C2">
        <w:rPr>
          <w:lang w:val="en-IN"/>
        </w:rPr>
        <w:t>                        # Log the chunk sizes to verify they are under the limit</w:t>
      </w:r>
    </w:p>
    <w:p w14:paraId="20BBECD9"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st.write</w:t>
      </w:r>
      <w:proofErr w:type="spellEnd"/>
      <w:r w:rsidRPr="001D41C2">
        <w:rPr>
          <w:lang w:val="en-IN"/>
        </w:rPr>
        <w:t>(</w:t>
      </w:r>
      <w:proofErr w:type="spellStart"/>
      <w:r w:rsidRPr="001D41C2">
        <w:rPr>
          <w:lang w:val="en-IN"/>
        </w:rPr>
        <w:t>f"Total</w:t>
      </w:r>
      <w:proofErr w:type="spellEnd"/>
      <w:r w:rsidRPr="001D41C2">
        <w:rPr>
          <w:lang w:val="en-IN"/>
        </w:rPr>
        <w:t xml:space="preserve"> chunks: {</w:t>
      </w:r>
      <w:proofErr w:type="spellStart"/>
      <w:r w:rsidRPr="001D41C2">
        <w:rPr>
          <w:lang w:val="en-IN"/>
        </w:rPr>
        <w:t>len</w:t>
      </w:r>
      <w:proofErr w:type="spellEnd"/>
      <w:r w:rsidRPr="001D41C2">
        <w:rPr>
          <w:lang w:val="en-IN"/>
        </w:rPr>
        <w:t>(chunks)}")</w:t>
      </w:r>
    </w:p>
    <w:p w14:paraId="6479F7FA" w14:textId="77777777" w:rsidR="00FA5D97" w:rsidRPr="001D41C2" w:rsidRDefault="00FA5D97" w:rsidP="00FA5D97">
      <w:pPr>
        <w:pStyle w:val="BodyText"/>
        <w:spacing w:after="0"/>
        <w:ind w:left="142"/>
        <w:rPr>
          <w:lang w:val="en-IN"/>
        </w:rPr>
      </w:pPr>
      <w:r w:rsidRPr="001D41C2">
        <w:rPr>
          <w:lang w:val="en-IN"/>
        </w:rPr>
        <w:t xml:space="preserve">                        for </w:t>
      </w:r>
      <w:proofErr w:type="spellStart"/>
      <w:r w:rsidRPr="001D41C2">
        <w:rPr>
          <w:lang w:val="en-IN"/>
        </w:rPr>
        <w:t>i</w:t>
      </w:r>
      <w:proofErr w:type="spellEnd"/>
      <w:r w:rsidRPr="001D41C2">
        <w:rPr>
          <w:lang w:val="en-IN"/>
        </w:rPr>
        <w:t>, chunk in enumerate(chunks):</w:t>
      </w:r>
    </w:p>
    <w:p w14:paraId="362B2609"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st.write</w:t>
      </w:r>
      <w:proofErr w:type="spellEnd"/>
      <w:r w:rsidRPr="001D41C2">
        <w:rPr>
          <w:lang w:val="en-IN"/>
        </w:rPr>
        <w:t>(</w:t>
      </w:r>
      <w:proofErr w:type="spellStart"/>
      <w:r w:rsidRPr="001D41C2">
        <w:rPr>
          <w:lang w:val="en-IN"/>
        </w:rPr>
        <w:t>f"Chunk</w:t>
      </w:r>
      <w:proofErr w:type="spellEnd"/>
      <w:r w:rsidRPr="001D41C2">
        <w:rPr>
          <w:lang w:val="en-IN"/>
        </w:rPr>
        <w:t xml:space="preserve"> {i+1} size: {</w:t>
      </w:r>
      <w:proofErr w:type="spellStart"/>
      <w:r w:rsidRPr="001D41C2">
        <w:rPr>
          <w:lang w:val="en-IN"/>
        </w:rPr>
        <w:t>len</w:t>
      </w:r>
      <w:proofErr w:type="spellEnd"/>
      <w:r w:rsidRPr="001D41C2">
        <w:rPr>
          <w:lang w:val="en-IN"/>
        </w:rPr>
        <w:t>(chunk)} characters")</w:t>
      </w:r>
    </w:p>
    <w:p w14:paraId="305EF68C" w14:textId="77777777" w:rsidR="00FA5D97" w:rsidRPr="001D41C2" w:rsidRDefault="00FA5D97" w:rsidP="00FA5D97">
      <w:pPr>
        <w:pStyle w:val="BodyText"/>
        <w:spacing w:after="0"/>
        <w:ind w:left="142"/>
        <w:rPr>
          <w:lang w:val="en-IN"/>
        </w:rPr>
      </w:pPr>
      <w:r w:rsidRPr="001D41C2">
        <w:rPr>
          <w:lang w:val="en-IN"/>
        </w:rPr>
        <w:t xml:space="preserve">                        </w:t>
      </w:r>
    </w:p>
    <w:p w14:paraId="46251314" w14:textId="77777777" w:rsidR="00FA5D97" w:rsidRPr="001D41C2" w:rsidRDefault="00FA5D97" w:rsidP="00FA5D97">
      <w:pPr>
        <w:pStyle w:val="BodyText"/>
        <w:spacing w:after="0"/>
        <w:ind w:left="142"/>
        <w:rPr>
          <w:lang w:val="en-IN"/>
        </w:rPr>
      </w:pPr>
      <w:r w:rsidRPr="001D41C2">
        <w:rPr>
          <w:lang w:val="en-IN"/>
        </w:rPr>
        <w:lastRenderedPageBreak/>
        <w:t>                        # Loop through each chunk and convert to speech</w:t>
      </w:r>
    </w:p>
    <w:p w14:paraId="1759C547" w14:textId="77777777" w:rsidR="00FA5D97" w:rsidRPr="001D41C2" w:rsidRDefault="00FA5D97" w:rsidP="00FA5D97">
      <w:pPr>
        <w:pStyle w:val="BodyText"/>
        <w:spacing w:after="0"/>
        <w:ind w:left="142"/>
        <w:rPr>
          <w:lang w:val="en-IN"/>
        </w:rPr>
      </w:pPr>
      <w:r w:rsidRPr="001D41C2">
        <w:rPr>
          <w:lang w:val="en-IN"/>
        </w:rPr>
        <w:t>                        for chunk in chunks:</w:t>
      </w:r>
    </w:p>
    <w:p w14:paraId="69F1F48E" w14:textId="77777777" w:rsidR="00FA5D97" w:rsidRPr="001D41C2" w:rsidRDefault="00FA5D97" w:rsidP="00FA5D97">
      <w:pPr>
        <w:pStyle w:val="BodyText"/>
        <w:spacing w:after="0"/>
        <w:ind w:left="142"/>
        <w:rPr>
          <w:lang w:val="en-IN"/>
        </w:rPr>
      </w:pPr>
      <w:r w:rsidRPr="001D41C2">
        <w:rPr>
          <w:lang w:val="en-IN"/>
        </w:rPr>
        <w:t xml:space="preserve">                            if </w:t>
      </w:r>
      <w:proofErr w:type="spellStart"/>
      <w:r w:rsidRPr="001D41C2">
        <w:rPr>
          <w:lang w:val="en-IN"/>
        </w:rPr>
        <w:t>chunk.strip</w:t>
      </w:r>
      <w:proofErr w:type="spellEnd"/>
      <w:r w:rsidRPr="001D41C2">
        <w:rPr>
          <w:lang w:val="en-IN"/>
        </w:rPr>
        <w:t>():  # Ensure there's text to process</w:t>
      </w:r>
    </w:p>
    <w:p w14:paraId="023FDB88" w14:textId="77777777" w:rsidR="00FA5D97" w:rsidRPr="001D41C2" w:rsidRDefault="00FA5D97" w:rsidP="00FA5D97">
      <w:pPr>
        <w:pStyle w:val="BodyText"/>
        <w:spacing w:after="0"/>
        <w:ind w:left="142"/>
        <w:rPr>
          <w:lang w:val="en-IN"/>
        </w:rPr>
      </w:pPr>
      <w:r w:rsidRPr="001D41C2">
        <w:rPr>
          <w:lang w:val="en-IN"/>
        </w:rPr>
        <w:t>                                try:</w:t>
      </w:r>
    </w:p>
    <w:p w14:paraId="66D5B21E" w14:textId="77777777" w:rsidR="00FA5D97" w:rsidRPr="001D41C2" w:rsidRDefault="00FA5D97" w:rsidP="00FA5D97">
      <w:pPr>
        <w:pStyle w:val="BodyText"/>
        <w:spacing w:after="0"/>
        <w:ind w:left="142"/>
        <w:rPr>
          <w:lang w:val="en-IN"/>
        </w:rPr>
      </w:pPr>
      <w:r w:rsidRPr="001D41C2">
        <w:rPr>
          <w:lang w:val="en-IN"/>
        </w:rPr>
        <w:t>                                    # Translate the text</w:t>
      </w:r>
    </w:p>
    <w:p w14:paraId="2F1F0E35"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translated_chunk</w:t>
      </w:r>
      <w:proofErr w:type="spellEnd"/>
      <w:r w:rsidRPr="001D41C2">
        <w:rPr>
          <w:lang w:val="en-IN"/>
        </w:rPr>
        <w:t xml:space="preserve"> = </w:t>
      </w:r>
      <w:proofErr w:type="spellStart"/>
      <w:r w:rsidRPr="001D41C2">
        <w:rPr>
          <w:lang w:val="en-IN"/>
        </w:rPr>
        <w:t>GoogleTranslator</w:t>
      </w:r>
      <w:proofErr w:type="spellEnd"/>
      <w:r w:rsidRPr="001D41C2">
        <w:rPr>
          <w:lang w:val="en-IN"/>
        </w:rPr>
        <w:t>(source='auto', target=</w:t>
      </w:r>
      <w:proofErr w:type="spellStart"/>
      <w:r w:rsidRPr="001D41C2">
        <w:rPr>
          <w:lang w:val="en-IN"/>
        </w:rPr>
        <w:t>chosen_language</w:t>
      </w:r>
      <w:proofErr w:type="spellEnd"/>
      <w:r w:rsidRPr="001D41C2">
        <w:rPr>
          <w:lang w:val="en-IN"/>
        </w:rPr>
        <w:t>).translate(chunk)</w:t>
      </w:r>
    </w:p>
    <w:p w14:paraId="5570C18C"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translated_text</w:t>
      </w:r>
      <w:proofErr w:type="spellEnd"/>
      <w:r w:rsidRPr="001D41C2">
        <w:rPr>
          <w:lang w:val="en-IN"/>
        </w:rPr>
        <w:t xml:space="preserve"> += </w:t>
      </w:r>
      <w:proofErr w:type="spellStart"/>
      <w:r w:rsidRPr="001D41C2">
        <w:rPr>
          <w:lang w:val="en-IN"/>
        </w:rPr>
        <w:t>translated_chunk</w:t>
      </w:r>
      <w:proofErr w:type="spellEnd"/>
      <w:r w:rsidRPr="001D41C2">
        <w:rPr>
          <w:lang w:val="en-IN"/>
        </w:rPr>
        <w:t xml:space="preserve"> + " "  # Append each chunk to the translated text</w:t>
      </w:r>
    </w:p>
    <w:p w14:paraId="61BDFDD6" w14:textId="77777777" w:rsidR="00FA5D97" w:rsidRPr="001D41C2" w:rsidRDefault="00FA5D97" w:rsidP="00FA5D97">
      <w:pPr>
        <w:pStyle w:val="BodyText"/>
        <w:spacing w:after="0"/>
        <w:ind w:left="142"/>
        <w:rPr>
          <w:lang w:val="en-IN"/>
        </w:rPr>
      </w:pPr>
    </w:p>
    <w:p w14:paraId="50BFDCBF" w14:textId="77777777" w:rsidR="00FA5D97" w:rsidRPr="001D41C2" w:rsidRDefault="00FA5D97" w:rsidP="00FA5D97">
      <w:pPr>
        <w:pStyle w:val="BodyText"/>
        <w:spacing w:after="0"/>
        <w:ind w:left="142"/>
        <w:rPr>
          <w:lang w:val="en-IN"/>
        </w:rPr>
      </w:pPr>
      <w:r w:rsidRPr="001D41C2">
        <w:rPr>
          <w:lang w:val="en-IN"/>
        </w:rPr>
        <w:t>                                    # Convert the translated text to speech</w:t>
      </w:r>
    </w:p>
    <w:p w14:paraId="6B847BB4" w14:textId="77777777" w:rsidR="00FA5D97" w:rsidRPr="001D41C2" w:rsidRDefault="00FA5D97" w:rsidP="00FA5D97">
      <w:pPr>
        <w:pStyle w:val="BodyText"/>
        <w:spacing w:after="0"/>
        <w:ind w:left="142"/>
        <w:rPr>
          <w:lang w:val="en-IN"/>
        </w:rPr>
      </w:pPr>
      <w:r w:rsidRPr="001D41C2">
        <w:rPr>
          <w:lang w:val="en-IN"/>
        </w:rPr>
        <w:t xml:space="preserve">                                    output = </w:t>
      </w:r>
      <w:proofErr w:type="spellStart"/>
      <w:r w:rsidRPr="001D41C2">
        <w:rPr>
          <w:lang w:val="en-IN"/>
        </w:rPr>
        <w:t>gTTS</w:t>
      </w:r>
      <w:proofErr w:type="spellEnd"/>
      <w:r w:rsidRPr="001D41C2">
        <w:rPr>
          <w:lang w:val="en-IN"/>
        </w:rPr>
        <w:t>(text=</w:t>
      </w:r>
      <w:proofErr w:type="spellStart"/>
      <w:r w:rsidRPr="001D41C2">
        <w:rPr>
          <w:lang w:val="en-IN"/>
        </w:rPr>
        <w:t>translated_chunk</w:t>
      </w:r>
      <w:proofErr w:type="spellEnd"/>
      <w:r w:rsidRPr="001D41C2">
        <w:rPr>
          <w:lang w:val="en-IN"/>
        </w:rPr>
        <w:t>, lang=</w:t>
      </w:r>
      <w:proofErr w:type="spellStart"/>
      <w:r w:rsidRPr="001D41C2">
        <w:rPr>
          <w:lang w:val="en-IN"/>
        </w:rPr>
        <w:t>chosen_language</w:t>
      </w:r>
      <w:proofErr w:type="spellEnd"/>
      <w:r w:rsidRPr="001D41C2">
        <w:rPr>
          <w:lang w:val="en-IN"/>
        </w:rPr>
        <w:t>, slow=False)</w:t>
      </w:r>
    </w:p>
    <w:p w14:paraId="548A8CF2"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output_file</w:t>
      </w:r>
      <w:proofErr w:type="spellEnd"/>
      <w:r w:rsidRPr="001D41C2">
        <w:rPr>
          <w:lang w:val="en-IN"/>
        </w:rPr>
        <w:t xml:space="preserve"> = "translated_output.mp3"</w:t>
      </w:r>
    </w:p>
    <w:p w14:paraId="624DF0C3"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output.save</w:t>
      </w:r>
      <w:proofErr w:type="spellEnd"/>
      <w:r w:rsidRPr="001D41C2">
        <w:rPr>
          <w:lang w:val="en-IN"/>
        </w:rPr>
        <w:t>(</w:t>
      </w:r>
      <w:proofErr w:type="spellStart"/>
      <w:r w:rsidRPr="001D41C2">
        <w:rPr>
          <w:lang w:val="en-IN"/>
        </w:rPr>
        <w:t>output_file</w:t>
      </w:r>
      <w:proofErr w:type="spellEnd"/>
      <w:r w:rsidRPr="001D41C2">
        <w:rPr>
          <w:lang w:val="en-IN"/>
        </w:rPr>
        <w:t>)</w:t>
      </w:r>
    </w:p>
    <w:p w14:paraId="631A424D" w14:textId="77777777" w:rsidR="00FA5D97" w:rsidRPr="001D41C2" w:rsidRDefault="00FA5D97" w:rsidP="00FA5D97">
      <w:pPr>
        <w:pStyle w:val="BodyText"/>
        <w:spacing w:after="0"/>
        <w:ind w:left="142"/>
        <w:rPr>
          <w:lang w:val="en-IN"/>
        </w:rPr>
      </w:pPr>
    </w:p>
    <w:p w14:paraId="016E7F89"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st.audio</w:t>
      </w:r>
      <w:proofErr w:type="spellEnd"/>
      <w:r w:rsidRPr="001D41C2">
        <w:rPr>
          <w:lang w:val="en-IN"/>
        </w:rPr>
        <w:t>(</w:t>
      </w:r>
      <w:proofErr w:type="spellStart"/>
      <w:r w:rsidRPr="001D41C2">
        <w:rPr>
          <w:lang w:val="en-IN"/>
        </w:rPr>
        <w:t>output_file</w:t>
      </w:r>
      <w:proofErr w:type="spellEnd"/>
      <w:r w:rsidRPr="001D41C2">
        <w:rPr>
          <w:lang w:val="en-IN"/>
        </w:rPr>
        <w:t>)  # Play the audio</w:t>
      </w:r>
    </w:p>
    <w:p w14:paraId="071F4C0B" w14:textId="77777777" w:rsidR="00FA5D97" w:rsidRPr="001D41C2" w:rsidRDefault="00FA5D97" w:rsidP="00FA5D97">
      <w:pPr>
        <w:pStyle w:val="BodyText"/>
        <w:spacing w:after="0"/>
        <w:ind w:left="142"/>
        <w:rPr>
          <w:lang w:val="en-IN"/>
        </w:rPr>
      </w:pPr>
    </w:p>
    <w:p w14:paraId="56B4E7FC" w14:textId="77777777" w:rsidR="00FA5D97" w:rsidRPr="001D41C2" w:rsidRDefault="00FA5D97" w:rsidP="00FA5D97">
      <w:pPr>
        <w:pStyle w:val="BodyText"/>
        <w:spacing w:after="0"/>
        <w:ind w:left="142"/>
        <w:rPr>
          <w:lang w:val="en-IN"/>
        </w:rPr>
      </w:pPr>
      <w:r w:rsidRPr="001D41C2">
        <w:rPr>
          <w:lang w:val="en-IN"/>
        </w:rPr>
        <w:t>                                except Exception as e:</w:t>
      </w:r>
    </w:p>
    <w:p w14:paraId="75349768"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st.error</w:t>
      </w:r>
      <w:proofErr w:type="spellEnd"/>
      <w:r w:rsidRPr="001D41C2">
        <w:rPr>
          <w:lang w:val="en-IN"/>
        </w:rPr>
        <w:t>(</w:t>
      </w:r>
      <w:proofErr w:type="spellStart"/>
      <w:r w:rsidRPr="001D41C2">
        <w:rPr>
          <w:lang w:val="en-IN"/>
        </w:rPr>
        <w:t>f"An</w:t>
      </w:r>
      <w:proofErr w:type="spellEnd"/>
      <w:r w:rsidRPr="001D41C2">
        <w:rPr>
          <w:lang w:val="en-IN"/>
        </w:rPr>
        <w:t xml:space="preserve"> error occurred during translation or speech generation: {e}")</w:t>
      </w:r>
    </w:p>
    <w:p w14:paraId="7DA165AA" w14:textId="77777777" w:rsidR="00FA5D97" w:rsidRPr="001D41C2" w:rsidRDefault="00FA5D97" w:rsidP="00FA5D97">
      <w:pPr>
        <w:pStyle w:val="BodyText"/>
        <w:spacing w:after="0"/>
        <w:ind w:left="142"/>
        <w:rPr>
          <w:lang w:val="en-IN"/>
        </w:rPr>
      </w:pPr>
      <w:r w:rsidRPr="001D41C2">
        <w:rPr>
          <w:lang w:val="en-IN"/>
        </w:rPr>
        <w:t>            except Exception as e:</w:t>
      </w:r>
    </w:p>
    <w:p w14:paraId="33C638BF"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st.error</w:t>
      </w:r>
      <w:proofErr w:type="spellEnd"/>
      <w:r w:rsidRPr="001D41C2">
        <w:rPr>
          <w:lang w:val="en-IN"/>
        </w:rPr>
        <w:t>(</w:t>
      </w:r>
      <w:proofErr w:type="spellStart"/>
      <w:r w:rsidRPr="001D41C2">
        <w:rPr>
          <w:lang w:val="en-IN"/>
        </w:rPr>
        <w:t>f"An</w:t>
      </w:r>
      <w:proofErr w:type="spellEnd"/>
      <w:r w:rsidRPr="001D41C2">
        <w:rPr>
          <w:lang w:val="en-IN"/>
        </w:rPr>
        <w:t xml:space="preserve"> error occurred during translation: {e}")</w:t>
      </w:r>
    </w:p>
    <w:p w14:paraId="567BD951" w14:textId="77777777" w:rsidR="00FA5D97" w:rsidRPr="001D41C2" w:rsidRDefault="00FA5D97" w:rsidP="00FA5D97">
      <w:pPr>
        <w:pStyle w:val="BodyText"/>
        <w:spacing w:after="0"/>
        <w:ind w:left="142"/>
        <w:rPr>
          <w:lang w:val="en-IN"/>
        </w:rPr>
      </w:pPr>
    </w:p>
    <w:p w14:paraId="684CE1C6" w14:textId="77777777" w:rsidR="00FA5D97" w:rsidRPr="001D41C2" w:rsidRDefault="00FA5D97" w:rsidP="00FA5D97">
      <w:pPr>
        <w:pStyle w:val="BodyText"/>
        <w:spacing w:after="0"/>
        <w:ind w:left="142"/>
        <w:rPr>
          <w:lang w:val="en-IN"/>
        </w:rPr>
      </w:pPr>
      <w:r w:rsidRPr="001D41C2">
        <w:rPr>
          <w:lang w:val="en-IN"/>
        </w:rPr>
        <w:t>        # Display the translated text in a text box after translation</w:t>
      </w:r>
    </w:p>
    <w:p w14:paraId="687E519A"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st.text_area</w:t>
      </w:r>
      <w:proofErr w:type="spellEnd"/>
      <w:r w:rsidRPr="001D41C2">
        <w:rPr>
          <w:lang w:val="en-IN"/>
        </w:rPr>
        <w:t xml:space="preserve">("Translated Text:", </w:t>
      </w:r>
      <w:proofErr w:type="spellStart"/>
      <w:r w:rsidRPr="001D41C2">
        <w:rPr>
          <w:lang w:val="en-IN"/>
        </w:rPr>
        <w:t>translated_text</w:t>
      </w:r>
      <w:proofErr w:type="spellEnd"/>
      <w:r w:rsidRPr="001D41C2">
        <w:rPr>
          <w:lang w:val="en-IN"/>
        </w:rPr>
        <w:t>, height=200)</w:t>
      </w:r>
    </w:p>
    <w:p w14:paraId="510D77A2" w14:textId="77777777" w:rsidR="00FA5D97" w:rsidRPr="001D41C2" w:rsidRDefault="00FA5D97" w:rsidP="00FA5D97">
      <w:pPr>
        <w:pStyle w:val="BodyText"/>
        <w:spacing w:after="0"/>
        <w:ind w:left="142"/>
        <w:rPr>
          <w:lang w:val="en-IN"/>
        </w:rPr>
      </w:pPr>
    </w:p>
    <w:p w14:paraId="0CB350E8" w14:textId="77777777" w:rsidR="00FA5D97" w:rsidRPr="001D41C2" w:rsidRDefault="00FA5D97" w:rsidP="00FA5D97">
      <w:pPr>
        <w:pStyle w:val="BodyText"/>
        <w:spacing w:after="0"/>
        <w:ind w:left="142"/>
        <w:rPr>
          <w:lang w:val="en-IN"/>
        </w:rPr>
      </w:pPr>
      <w:r w:rsidRPr="001D41C2">
        <w:rPr>
          <w:lang w:val="en-IN"/>
        </w:rPr>
        <w:t>with col2:</w:t>
      </w:r>
    </w:p>
    <w:p w14:paraId="56337998" w14:textId="77777777" w:rsidR="00FA5D97" w:rsidRPr="001D41C2" w:rsidRDefault="00FA5D97" w:rsidP="00FA5D97">
      <w:pPr>
        <w:pStyle w:val="BodyText"/>
        <w:spacing w:after="0"/>
        <w:ind w:left="142"/>
        <w:rPr>
          <w:lang w:val="en-IN"/>
        </w:rPr>
      </w:pPr>
      <w:r w:rsidRPr="001D41C2">
        <w:rPr>
          <w:lang w:val="en-IN"/>
        </w:rPr>
        <w:t xml:space="preserve">    if </w:t>
      </w:r>
      <w:proofErr w:type="spellStart"/>
      <w:r w:rsidRPr="001D41C2">
        <w:rPr>
          <w:lang w:val="en-IN"/>
        </w:rPr>
        <w:t>st.button</w:t>
      </w:r>
      <w:proofErr w:type="spellEnd"/>
      <w:r w:rsidRPr="001D41C2">
        <w:rPr>
          <w:lang w:val="en-IN"/>
        </w:rPr>
        <w:t>("Code!"):</w:t>
      </w:r>
    </w:p>
    <w:p w14:paraId="0FCCA798"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github_url</w:t>
      </w:r>
      <w:proofErr w:type="spellEnd"/>
      <w:r w:rsidRPr="001D41C2">
        <w:rPr>
          <w:lang w:val="en-IN"/>
        </w:rPr>
        <w:t xml:space="preserve"> = "https://github.com/Pavansai20054/gTTS/blob/main/pages/2_Text-To-Speech.py"</w:t>
      </w:r>
    </w:p>
    <w:p w14:paraId="394630DC" w14:textId="77777777" w:rsidR="00FA5D97" w:rsidRPr="001D41C2" w:rsidRDefault="00FA5D97" w:rsidP="00FA5D97">
      <w:pPr>
        <w:pStyle w:val="BodyText"/>
        <w:spacing w:after="0"/>
        <w:ind w:left="142"/>
        <w:rPr>
          <w:lang w:val="en-IN"/>
        </w:rPr>
      </w:pPr>
      <w:r w:rsidRPr="001D41C2">
        <w:rPr>
          <w:lang w:val="en-IN"/>
        </w:rPr>
        <w:t xml:space="preserve">        </w:t>
      </w:r>
      <w:proofErr w:type="spellStart"/>
      <w:r w:rsidRPr="001D41C2">
        <w:rPr>
          <w:lang w:val="en-IN"/>
        </w:rPr>
        <w:t>st.markdown</w:t>
      </w:r>
      <w:proofErr w:type="spellEnd"/>
      <w:r w:rsidRPr="001D41C2">
        <w:rPr>
          <w:lang w:val="en-IN"/>
        </w:rPr>
        <w:t>(f'&lt;meta http-</w:t>
      </w:r>
      <w:proofErr w:type="spellStart"/>
      <w:r w:rsidRPr="001D41C2">
        <w:rPr>
          <w:lang w:val="en-IN"/>
        </w:rPr>
        <w:t>equiv</w:t>
      </w:r>
      <w:proofErr w:type="spellEnd"/>
      <w:r w:rsidRPr="001D41C2">
        <w:rPr>
          <w:lang w:val="en-IN"/>
        </w:rPr>
        <w:t xml:space="preserve">="refresh" content="0; </w:t>
      </w:r>
      <w:proofErr w:type="spellStart"/>
      <w:r w:rsidRPr="001D41C2">
        <w:rPr>
          <w:lang w:val="en-IN"/>
        </w:rPr>
        <w:t>url</w:t>
      </w:r>
      <w:proofErr w:type="spellEnd"/>
      <w:r w:rsidRPr="001D41C2">
        <w:rPr>
          <w:lang w:val="en-IN"/>
        </w:rPr>
        <w:t>={</w:t>
      </w:r>
      <w:proofErr w:type="spellStart"/>
      <w:r w:rsidRPr="001D41C2">
        <w:rPr>
          <w:lang w:val="en-IN"/>
        </w:rPr>
        <w:t>github_url</w:t>
      </w:r>
      <w:proofErr w:type="spellEnd"/>
      <w:r w:rsidRPr="001D41C2">
        <w:rPr>
          <w:lang w:val="en-IN"/>
        </w:rPr>
        <w:t xml:space="preserve">}"&gt;', </w:t>
      </w:r>
      <w:proofErr w:type="spellStart"/>
      <w:r w:rsidRPr="001D41C2">
        <w:rPr>
          <w:lang w:val="en-IN"/>
        </w:rPr>
        <w:t>unsafe_allow_html</w:t>
      </w:r>
      <w:proofErr w:type="spellEnd"/>
      <w:r w:rsidRPr="001D41C2">
        <w:rPr>
          <w:lang w:val="en-IN"/>
        </w:rPr>
        <w:t>=True)</w:t>
      </w:r>
    </w:p>
    <w:p w14:paraId="54CD3C11" w14:textId="77777777" w:rsidR="00FA5D97" w:rsidRPr="001D41C2" w:rsidRDefault="00FA5D97" w:rsidP="00FA5D97">
      <w:pPr>
        <w:pStyle w:val="BodyText"/>
        <w:spacing w:after="0"/>
        <w:ind w:left="142"/>
        <w:rPr>
          <w:lang w:val="en-IN"/>
        </w:rPr>
      </w:pPr>
    </w:p>
    <w:p w14:paraId="60863157" w14:textId="77777777" w:rsidR="00FA5D97" w:rsidRPr="001D41C2" w:rsidRDefault="00FA5D97" w:rsidP="00FA5D97">
      <w:pPr>
        <w:pStyle w:val="BodyText"/>
        <w:spacing w:after="0"/>
        <w:ind w:left="142"/>
        <w:rPr>
          <w:lang w:val="en-IN"/>
        </w:rPr>
      </w:pPr>
      <w:proofErr w:type="spellStart"/>
      <w:r w:rsidRPr="001D41C2">
        <w:rPr>
          <w:lang w:val="en-IN"/>
        </w:rPr>
        <w:t>st.markdown</w:t>
      </w:r>
      <w:proofErr w:type="spellEnd"/>
      <w:r w:rsidRPr="001D41C2">
        <w:rPr>
          <w:lang w:val="en-IN"/>
        </w:rPr>
        <w:t>("""</w:t>
      </w:r>
    </w:p>
    <w:p w14:paraId="171FB64B" w14:textId="77777777" w:rsidR="00FA5D97" w:rsidRPr="001D41C2" w:rsidRDefault="00FA5D97" w:rsidP="00FA5D97">
      <w:pPr>
        <w:pStyle w:val="BodyText"/>
        <w:spacing w:after="0"/>
        <w:ind w:left="142"/>
        <w:rPr>
          <w:lang w:val="en-IN"/>
        </w:rPr>
      </w:pPr>
      <w:r w:rsidRPr="001D41C2">
        <w:rPr>
          <w:lang w:val="en-IN"/>
        </w:rPr>
        <w:t>    &lt;footer style="text-</w:t>
      </w:r>
      <w:proofErr w:type="gramStart"/>
      <w:r w:rsidRPr="001D41C2">
        <w:rPr>
          <w:lang w:val="en-IN"/>
        </w:rPr>
        <w:t>align:</w:t>
      </w:r>
      <w:proofErr w:type="gramEnd"/>
      <w:r w:rsidRPr="001D41C2">
        <w:rPr>
          <w:lang w:val="en-IN"/>
        </w:rPr>
        <w:t xml:space="preserve"> </w:t>
      </w:r>
      <w:proofErr w:type="spellStart"/>
      <w:r w:rsidRPr="001D41C2">
        <w:rPr>
          <w:lang w:val="en-IN"/>
        </w:rPr>
        <w:t>center</w:t>
      </w:r>
      <w:proofErr w:type="spellEnd"/>
      <w:r w:rsidRPr="001D41C2">
        <w:rPr>
          <w:lang w:val="en-IN"/>
        </w:rPr>
        <w:t>; padding: 10px;"&gt;</w:t>
      </w:r>
    </w:p>
    <w:p w14:paraId="36A10D00" w14:textId="77777777" w:rsidR="00FA5D97" w:rsidRPr="001D41C2" w:rsidRDefault="00FA5D97" w:rsidP="00FA5D97">
      <w:pPr>
        <w:pStyle w:val="BodyText"/>
        <w:spacing w:after="0"/>
        <w:ind w:left="142"/>
        <w:rPr>
          <w:lang w:val="en-IN"/>
        </w:rPr>
      </w:pPr>
      <w:r w:rsidRPr="001D41C2">
        <w:rPr>
          <w:lang w:val="en-IN"/>
        </w:rPr>
        <w:t>        &lt;p&gt;Copyright (c) 2024 Pavansai. All rights reserved.&lt;/p&gt;</w:t>
      </w:r>
    </w:p>
    <w:p w14:paraId="5B7C83DA" w14:textId="77777777" w:rsidR="00FA5D97" w:rsidRPr="001D41C2" w:rsidRDefault="00FA5D97" w:rsidP="00FA5D97">
      <w:pPr>
        <w:pStyle w:val="BodyText"/>
        <w:spacing w:after="0"/>
        <w:ind w:left="142"/>
        <w:rPr>
          <w:lang w:val="en-IN"/>
        </w:rPr>
      </w:pPr>
      <w:r w:rsidRPr="001D41C2">
        <w:rPr>
          <w:lang w:val="en-IN"/>
        </w:rPr>
        <w:t>        &lt;p&gt;Licensed under the MIT License. See LICENSE file for details.&lt;/p&gt;</w:t>
      </w:r>
    </w:p>
    <w:p w14:paraId="52DB2DA4" w14:textId="77777777" w:rsidR="00FA5D97" w:rsidRPr="001D41C2" w:rsidRDefault="00FA5D97" w:rsidP="00FA5D97">
      <w:pPr>
        <w:pStyle w:val="BodyText"/>
        <w:spacing w:after="0"/>
        <w:ind w:left="142"/>
        <w:rPr>
          <w:lang w:val="en-IN"/>
        </w:rPr>
      </w:pPr>
      <w:r w:rsidRPr="001D41C2">
        <w:rPr>
          <w:lang w:val="en-IN"/>
        </w:rPr>
        <w:t>    &lt;/footer&gt;</w:t>
      </w:r>
    </w:p>
    <w:p w14:paraId="3D72D88D" w14:textId="77777777" w:rsidR="00FA5D97" w:rsidRPr="001D41C2" w:rsidRDefault="00FA5D97" w:rsidP="00FA5D97">
      <w:pPr>
        <w:pStyle w:val="BodyText"/>
        <w:spacing w:after="0"/>
        <w:ind w:left="142"/>
        <w:rPr>
          <w:lang w:val="en-IN"/>
        </w:rPr>
      </w:pPr>
      <w:r w:rsidRPr="001D41C2">
        <w:rPr>
          <w:lang w:val="en-IN"/>
        </w:rPr>
        <w:t xml:space="preserve">    """, </w:t>
      </w:r>
      <w:proofErr w:type="spellStart"/>
      <w:r w:rsidRPr="001D41C2">
        <w:rPr>
          <w:lang w:val="en-IN"/>
        </w:rPr>
        <w:t>unsafe_allow_html</w:t>
      </w:r>
      <w:proofErr w:type="spellEnd"/>
      <w:r w:rsidRPr="001D41C2">
        <w:rPr>
          <w:lang w:val="en-IN"/>
        </w:rPr>
        <w:t>=True)</w:t>
      </w:r>
    </w:p>
    <w:p w14:paraId="54F75667" w14:textId="77777777" w:rsidR="00FA5D97" w:rsidRPr="00FA5D97" w:rsidRDefault="00FA5D97" w:rsidP="00FA5D97">
      <w:pPr>
        <w:rPr>
          <w:lang w:val="en-IN"/>
        </w:rPr>
      </w:pPr>
    </w:p>
    <w:p w14:paraId="06C8C583" w14:textId="5F4DD44E" w:rsidR="00344B76" w:rsidRDefault="00344B76">
      <w:pPr>
        <w:rPr>
          <w:lang w:val="en-IN"/>
        </w:rPr>
      </w:pPr>
      <w:r>
        <w:rPr>
          <w:lang w:val="en-IN"/>
        </w:rPr>
        <w:br w:type="page"/>
      </w:r>
    </w:p>
    <w:p w14:paraId="47D6AA7F" w14:textId="7C660C80" w:rsidR="00344B76" w:rsidRDefault="00344B76" w:rsidP="00344B76">
      <w:pPr>
        <w:pStyle w:val="Heading1"/>
        <w:spacing w:before="0" w:after="0" w:line="360" w:lineRule="auto"/>
        <w:rPr>
          <w:lang w:val="en-IN"/>
        </w:rPr>
      </w:pPr>
      <w:r>
        <w:rPr>
          <w:lang w:val="en-IN"/>
        </w:rPr>
        <w:lastRenderedPageBreak/>
        <w:t>CHAPTER – 1</w:t>
      </w:r>
      <w:r w:rsidR="00B011A6">
        <w:rPr>
          <w:lang w:val="en-IN"/>
        </w:rPr>
        <w:t>0</w:t>
      </w:r>
    </w:p>
    <w:p w14:paraId="5A213A8D" w14:textId="504526D9" w:rsidR="00344B76" w:rsidRDefault="00B011A6" w:rsidP="00344B76">
      <w:pPr>
        <w:pStyle w:val="Heading2"/>
        <w:spacing w:before="0" w:line="360" w:lineRule="auto"/>
        <w:rPr>
          <w:lang w:val="en-IN"/>
        </w:rPr>
      </w:pPr>
      <w:r>
        <w:rPr>
          <w:lang w:val="en-IN"/>
        </w:rPr>
        <w:t>CONCLUSION</w:t>
      </w:r>
    </w:p>
    <w:p w14:paraId="66EFB4E8" w14:textId="77777777" w:rsidR="00CF2F61" w:rsidRPr="00CF2F61" w:rsidRDefault="00CF2F61" w:rsidP="00CF2F61">
      <w:pPr>
        <w:rPr>
          <w:lang w:val="en-IN"/>
        </w:rPr>
      </w:pPr>
      <w:r w:rsidRPr="00CF2F61">
        <w:rPr>
          <w:lang w:val="en-IN"/>
        </w:rPr>
        <w:t>Project Xara represents a significant step forward in the integration of artificial intelligence into personalized and interactive user experiences. The chatbot’s ability to communicate naturally and perform diverse functionalities demonstrates its potential to transform various domains such as education, healthcare, customer support, and entertainment.</w:t>
      </w:r>
    </w:p>
    <w:p w14:paraId="14FC1382" w14:textId="77777777" w:rsidR="00CF2F61" w:rsidRPr="00CF2F61" w:rsidRDefault="00CF2F61" w:rsidP="00CF2F61">
      <w:pPr>
        <w:rPr>
          <w:lang w:val="en-IN"/>
        </w:rPr>
      </w:pPr>
      <w:r w:rsidRPr="00CF2F61">
        <w:rPr>
          <w:lang w:val="en-IN"/>
        </w:rPr>
        <w:t>By combining advancements in natural language processing, multilingual support, and voice-based interaction, Xara sets a foundation for creating a seamless, user-friendly digital assistant. Its unique focus on customization and cultural relevance—symbolized by its Indian identity—makes it stand out in a rapidly evolving AI landscape.</w:t>
      </w:r>
    </w:p>
    <w:p w14:paraId="258512EF" w14:textId="77777777" w:rsidR="00CF2F61" w:rsidRPr="00CF2F61" w:rsidRDefault="00CF2F61" w:rsidP="00CF2F61">
      <w:pPr>
        <w:rPr>
          <w:b/>
          <w:bCs/>
          <w:lang w:val="en-IN"/>
        </w:rPr>
      </w:pPr>
      <w:r w:rsidRPr="00CF2F61">
        <w:rPr>
          <w:b/>
          <w:bCs/>
          <w:lang w:val="en-IN"/>
        </w:rPr>
        <w:t>Key Takeaways</w:t>
      </w:r>
    </w:p>
    <w:p w14:paraId="7D3410D8" w14:textId="77777777" w:rsidR="00CF2F61" w:rsidRPr="00CF2F61" w:rsidRDefault="00CF2F61" w:rsidP="00CF2F61">
      <w:pPr>
        <w:numPr>
          <w:ilvl w:val="0"/>
          <w:numId w:val="53"/>
        </w:numPr>
        <w:rPr>
          <w:lang w:val="en-IN"/>
        </w:rPr>
      </w:pPr>
      <w:r w:rsidRPr="00CF2F61">
        <w:rPr>
          <w:lang w:val="en-IN"/>
        </w:rPr>
        <w:t>Xara provides a robust, scalable, and adaptable framework for conversational AI applications.</w:t>
      </w:r>
    </w:p>
    <w:p w14:paraId="51772D3F" w14:textId="77777777" w:rsidR="00CF2F61" w:rsidRPr="00CF2F61" w:rsidRDefault="00CF2F61" w:rsidP="00CF2F61">
      <w:pPr>
        <w:numPr>
          <w:ilvl w:val="0"/>
          <w:numId w:val="53"/>
        </w:numPr>
        <w:rPr>
          <w:lang w:val="en-IN"/>
        </w:rPr>
      </w:pPr>
      <w:r w:rsidRPr="00CF2F61">
        <w:rPr>
          <w:lang w:val="en-IN"/>
        </w:rPr>
        <w:t>The incorporation of text-to-speech, translation, and file-processing capabilities opens up opportunities for diverse applications.</w:t>
      </w:r>
    </w:p>
    <w:p w14:paraId="640FB09D" w14:textId="77777777" w:rsidR="00CF2F61" w:rsidRPr="00CF2F61" w:rsidRDefault="00CF2F61" w:rsidP="00CF2F61">
      <w:pPr>
        <w:numPr>
          <w:ilvl w:val="0"/>
          <w:numId w:val="53"/>
        </w:numPr>
        <w:rPr>
          <w:lang w:val="en-IN"/>
        </w:rPr>
      </w:pPr>
      <w:r w:rsidRPr="00CF2F61">
        <w:rPr>
          <w:lang w:val="en-IN"/>
        </w:rPr>
        <w:t>Its design is both user-centric and future-ready, with a roadmap for incorporating advanced AI features.</w:t>
      </w:r>
    </w:p>
    <w:p w14:paraId="221CE91C" w14:textId="67CBA1C3" w:rsidR="00CF2F61" w:rsidRDefault="00CF2F61" w:rsidP="00B011A6">
      <w:pPr>
        <w:rPr>
          <w:lang w:val="en-IN"/>
        </w:rPr>
      </w:pPr>
      <w:r w:rsidRPr="00CF2F61">
        <w:rPr>
          <w:lang w:val="en-IN"/>
        </w:rPr>
        <w:t>As Xara evolves, continuous learning, user feedback, and technology upgrades will play pivotal roles in ensuring its relevance and effectiveness. The journey of Xara is a testament to the transformative power of AI and its ability to enhance lives through meaningful interactions.</w:t>
      </w:r>
    </w:p>
    <w:p w14:paraId="0A099D9F" w14:textId="77777777" w:rsidR="00CF2F61" w:rsidRDefault="00CF2F61">
      <w:pPr>
        <w:rPr>
          <w:lang w:val="en-IN"/>
        </w:rPr>
      </w:pPr>
      <w:r>
        <w:rPr>
          <w:lang w:val="en-IN"/>
        </w:rPr>
        <w:br w:type="page"/>
      </w:r>
    </w:p>
    <w:p w14:paraId="64ECB43E" w14:textId="10BC036C" w:rsidR="00B011A6" w:rsidRDefault="00CF2F61" w:rsidP="00CF2F61">
      <w:pPr>
        <w:pStyle w:val="Heading1"/>
        <w:spacing w:before="0" w:after="0" w:line="360" w:lineRule="auto"/>
        <w:rPr>
          <w:lang w:val="en-IN"/>
        </w:rPr>
      </w:pPr>
      <w:bookmarkStart w:id="0" w:name="_Hlk184747452"/>
      <w:r>
        <w:rPr>
          <w:lang w:val="en-IN"/>
        </w:rPr>
        <w:lastRenderedPageBreak/>
        <w:t>CHAPTER – 11</w:t>
      </w:r>
    </w:p>
    <w:p w14:paraId="15DFA2AB" w14:textId="0F6EA786" w:rsidR="000A48E7" w:rsidRDefault="00CF2F61" w:rsidP="000A48E7">
      <w:pPr>
        <w:pStyle w:val="Heading2"/>
        <w:spacing w:before="0" w:line="360" w:lineRule="auto"/>
        <w:rPr>
          <w:lang w:val="en-IN"/>
        </w:rPr>
      </w:pPr>
      <w:r>
        <w:rPr>
          <w:lang w:val="en-IN"/>
        </w:rPr>
        <w:t>REFERENCES</w:t>
      </w:r>
      <w:bookmarkEnd w:id="0"/>
    </w:p>
    <w:p w14:paraId="055E787E" w14:textId="77777777" w:rsidR="00E0341B" w:rsidRDefault="00E0341B" w:rsidP="00E0341B">
      <w:pPr>
        <w:pStyle w:val="ListParagraph"/>
        <w:widowControl w:val="0"/>
        <w:numPr>
          <w:ilvl w:val="0"/>
          <w:numId w:val="54"/>
        </w:numPr>
        <w:autoSpaceDE w:val="0"/>
        <w:autoSpaceDN w:val="0"/>
        <w:spacing w:before="240" w:after="0" w:line="240" w:lineRule="auto"/>
        <w:ind w:left="426" w:hanging="426"/>
        <w:contextualSpacing w:val="0"/>
        <w:jc w:val="both"/>
      </w:pPr>
      <w:proofErr w:type="spellStart"/>
      <w:r w:rsidRPr="002D30A1">
        <w:rPr>
          <w:szCs w:val="24"/>
          <w:lang w:val="en-IN" w:eastAsia="en-IN"/>
        </w:rPr>
        <w:t>Shijia</w:t>
      </w:r>
      <w:proofErr w:type="spellEnd"/>
      <w:r w:rsidRPr="002D30A1">
        <w:rPr>
          <w:szCs w:val="24"/>
          <w:lang w:val="en-IN" w:eastAsia="en-IN"/>
        </w:rPr>
        <w:t xml:space="preserve"> Liao, Yuxuan Wang, Tianyu Li, Yifan Cheng, Ruoyi Zhang, </w:t>
      </w:r>
      <w:proofErr w:type="spellStart"/>
      <w:r w:rsidRPr="002D30A1">
        <w:rPr>
          <w:szCs w:val="24"/>
          <w:lang w:val="en-IN" w:eastAsia="en-IN"/>
        </w:rPr>
        <w:t>Rongzhi</w:t>
      </w:r>
      <w:proofErr w:type="spellEnd"/>
      <w:r w:rsidRPr="002D30A1">
        <w:rPr>
          <w:szCs w:val="24"/>
          <w:lang w:val="en-IN" w:eastAsia="en-IN"/>
        </w:rPr>
        <w:t xml:space="preserve"> Zhou, </w:t>
      </w:r>
      <w:proofErr w:type="spellStart"/>
      <w:r w:rsidRPr="002D30A1">
        <w:rPr>
          <w:szCs w:val="24"/>
          <w:lang w:val="en-IN" w:eastAsia="en-IN"/>
        </w:rPr>
        <w:t>Yijin</w:t>
      </w:r>
      <w:proofErr w:type="spellEnd"/>
      <w:r w:rsidRPr="002D30A1">
        <w:rPr>
          <w:szCs w:val="24"/>
          <w:lang w:val="en-IN" w:eastAsia="en-IN"/>
        </w:rPr>
        <w:t xml:space="preserve"> Xing</w:t>
      </w:r>
      <w:r>
        <w:rPr>
          <w:szCs w:val="24"/>
          <w:lang w:val="en-IN" w:eastAsia="en-IN"/>
        </w:rPr>
        <w:t xml:space="preserve">. </w:t>
      </w:r>
      <w:r>
        <w:t xml:space="preserve">Fish-Speech: Leveraging Large Language Models for Advanced Multilingual Text-to-Speech Synthesis. </w:t>
      </w:r>
      <w:r w:rsidRPr="002D30A1">
        <w:t>arxiv.org/abs/2411.01156</w:t>
      </w:r>
    </w:p>
    <w:p w14:paraId="14412682" w14:textId="77777777" w:rsidR="00E0341B" w:rsidRDefault="00E0341B" w:rsidP="00E0341B">
      <w:pPr>
        <w:pStyle w:val="NormalWeb"/>
        <w:numPr>
          <w:ilvl w:val="0"/>
          <w:numId w:val="54"/>
        </w:numPr>
        <w:spacing w:before="240" w:beforeAutospacing="0"/>
        <w:ind w:left="426" w:hanging="426"/>
        <w:jc w:val="both"/>
      </w:pPr>
      <w:r>
        <w:t xml:space="preserve">Zhang, K., Zuo, W., Chen, Y., Meng, D., &amp; Zhang, L. (2017). Beyond a Gaussian Denoiser: Residual Learning of Deep CNN for Image Denoising. </w:t>
      </w:r>
      <w:r>
        <w:rPr>
          <w:rStyle w:val="Emphasis"/>
        </w:rPr>
        <w:t>IEEE Transactions on Image Processing</w:t>
      </w:r>
      <w:r>
        <w:t>, 26(7), 3142-3155.</w:t>
      </w:r>
    </w:p>
    <w:p w14:paraId="226F0D90" w14:textId="77777777" w:rsidR="00E0341B" w:rsidRDefault="00E0341B" w:rsidP="00E0341B">
      <w:pPr>
        <w:pStyle w:val="NormalWeb"/>
        <w:numPr>
          <w:ilvl w:val="0"/>
          <w:numId w:val="54"/>
        </w:numPr>
        <w:spacing w:before="240" w:beforeAutospacing="0"/>
        <w:ind w:left="426" w:hanging="426"/>
        <w:jc w:val="both"/>
      </w:pPr>
      <w:r>
        <w:t xml:space="preserve">Brown, T. B., et al. (2020). Language Models are Few-Shot Learners. </w:t>
      </w:r>
      <w:r>
        <w:rPr>
          <w:rStyle w:val="Emphasis"/>
        </w:rPr>
        <w:t>Advances in Neural Information Processing Systems</w:t>
      </w:r>
      <w:r>
        <w:t>, 33, 1877-1901.</w:t>
      </w:r>
    </w:p>
    <w:p w14:paraId="196819F8" w14:textId="77777777" w:rsidR="00E0341B" w:rsidRDefault="00E0341B" w:rsidP="00E0341B">
      <w:pPr>
        <w:pStyle w:val="NormalWeb"/>
        <w:numPr>
          <w:ilvl w:val="0"/>
          <w:numId w:val="54"/>
        </w:numPr>
        <w:spacing w:before="240" w:beforeAutospacing="0"/>
        <w:ind w:left="426" w:hanging="426"/>
        <w:jc w:val="both"/>
      </w:pPr>
      <w:r>
        <w:t xml:space="preserve">Peters, M. E., Neumann, M., </w:t>
      </w:r>
      <w:proofErr w:type="spellStart"/>
      <w:r>
        <w:t>Iyyer</w:t>
      </w:r>
      <w:proofErr w:type="spellEnd"/>
      <w:r>
        <w:t xml:space="preserve">, M., Gardner, M., Clark, C., Lee, K., &amp; Zettlemoyer, L. (2018). Deep Contextualized Word Representations. </w:t>
      </w:r>
      <w:r>
        <w:rPr>
          <w:rStyle w:val="Emphasis"/>
        </w:rPr>
        <w:t>Proceedings of NAACL-HLT 2018</w:t>
      </w:r>
      <w:r>
        <w:t>, 2227-2237.</w:t>
      </w:r>
    </w:p>
    <w:p w14:paraId="49B8EB9A" w14:textId="77777777" w:rsidR="00E0341B" w:rsidRDefault="00E0341B" w:rsidP="00E0341B">
      <w:pPr>
        <w:pStyle w:val="NormalWeb"/>
        <w:numPr>
          <w:ilvl w:val="0"/>
          <w:numId w:val="54"/>
        </w:numPr>
        <w:spacing w:before="240" w:beforeAutospacing="0"/>
        <w:ind w:left="426" w:hanging="426"/>
        <w:jc w:val="both"/>
      </w:pPr>
      <w:r>
        <w:t xml:space="preserve">Rao, S., &amp; Sharma, A. (2022). </w:t>
      </w:r>
      <w:proofErr w:type="spellStart"/>
      <w:r>
        <w:t>EasyOCR</w:t>
      </w:r>
      <w:proofErr w:type="spellEnd"/>
      <w:r>
        <w:t xml:space="preserve">: A Practical Implementation for Multilingual Optical Character Recognition. </w:t>
      </w:r>
      <w:r>
        <w:rPr>
          <w:rStyle w:val="Emphasis"/>
        </w:rPr>
        <w:t>International Journal of Computer Applications</w:t>
      </w:r>
      <w:r>
        <w:t>, 182(41), 17-22.</w:t>
      </w:r>
    </w:p>
    <w:p w14:paraId="563348BD" w14:textId="77777777" w:rsidR="00E0341B" w:rsidRDefault="00E0341B" w:rsidP="00E0341B">
      <w:pPr>
        <w:pStyle w:val="NormalWeb"/>
        <w:numPr>
          <w:ilvl w:val="0"/>
          <w:numId w:val="54"/>
        </w:numPr>
        <w:spacing w:before="240" w:beforeAutospacing="0"/>
        <w:ind w:left="426" w:hanging="426"/>
        <w:jc w:val="both"/>
      </w:pPr>
      <w:r>
        <w:t xml:space="preserve">Chen, X., Duan, Y., &amp; He, J. (2021). Neural Machine Translation Systems for Multilingual Applications. </w:t>
      </w:r>
      <w:r>
        <w:rPr>
          <w:rStyle w:val="Emphasis"/>
        </w:rPr>
        <w:t>Springer Artificial Intelligence Review</w:t>
      </w:r>
      <w:r>
        <w:t>, 54(2), 312-336.</w:t>
      </w:r>
    </w:p>
    <w:p w14:paraId="087A53AE" w14:textId="77777777" w:rsidR="00E0341B" w:rsidRDefault="00E0341B" w:rsidP="00E0341B">
      <w:pPr>
        <w:pStyle w:val="NormalWeb"/>
        <w:numPr>
          <w:ilvl w:val="0"/>
          <w:numId w:val="54"/>
        </w:numPr>
        <w:spacing w:before="240" w:beforeAutospacing="0"/>
        <w:ind w:left="426" w:hanging="426"/>
        <w:jc w:val="both"/>
      </w:pPr>
      <w:r>
        <w:t xml:space="preserve">Takahashi, T., Nakagawa, K., &amp; Matsuo, Y. (2020). Enhancing Multilingual OCR with Deep Learning and Pre-trained Models. </w:t>
      </w:r>
      <w:r>
        <w:rPr>
          <w:rStyle w:val="Emphasis"/>
        </w:rPr>
        <w:t>Pattern Recognition Letters</w:t>
      </w:r>
      <w:r>
        <w:t>, 132, 119-126.</w:t>
      </w:r>
    </w:p>
    <w:p w14:paraId="57E8E598" w14:textId="77777777" w:rsidR="00E0341B" w:rsidRDefault="00E0341B" w:rsidP="00E0341B">
      <w:pPr>
        <w:pStyle w:val="NormalWeb"/>
        <w:numPr>
          <w:ilvl w:val="0"/>
          <w:numId w:val="54"/>
        </w:numPr>
        <w:spacing w:before="240" w:beforeAutospacing="0"/>
        <w:ind w:left="426" w:hanging="426"/>
        <w:jc w:val="both"/>
      </w:pPr>
      <w:r>
        <w:t xml:space="preserve">Gupta, P., &amp; Jain, S. (2019). Advances in Multilingual Speech Synthesis Using Neural Architectures. </w:t>
      </w:r>
      <w:r>
        <w:rPr>
          <w:rStyle w:val="Emphasis"/>
        </w:rPr>
        <w:t>Journal of Speech Communication Research</w:t>
      </w:r>
      <w:r>
        <w:t>, 42(3), 95-102.</w:t>
      </w:r>
    </w:p>
    <w:p w14:paraId="1CBCD894" w14:textId="77777777" w:rsidR="00E0341B" w:rsidRDefault="00E0341B" w:rsidP="00E0341B">
      <w:pPr>
        <w:pStyle w:val="NormalWeb"/>
        <w:numPr>
          <w:ilvl w:val="0"/>
          <w:numId w:val="54"/>
        </w:numPr>
        <w:spacing w:before="240" w:beforeAutospacing="0"/>
        <w:ind w:left="425" w:hanging="425"/>
        <w:jc w:val="both"/>
      </w:pPr>
      <w:r>
        <w:t xml:space="preserve">Kumar, V., &amp; Singh, R. (2021). Hybrid Techniques in Text-to-Speech Synthesis for Indian Languages. </w:t>
      </w:r>
      <w:r>
        <w:rPr>
          <w:rStyle w:val="Emphasis"/>
        </w:rPr>
        <w:t>Springer Communications in Computer and Information Science</w:t>
      </w:r>
      <w:r>
        <w:t>, 1350, 215-230.</w:t>
      </w:r>
    </w:p>
    <w:p w14:paraId="13CD6FDF" w14:textId="77777777" w:rsidR="00E0341B" w:rsidRDefault="00E0341B" w:rsidP="00E0341B">
      <w:pPr>
        <w:pStyle w:val="NormalWeb"/>
        <w:numPr>
          <w:ilvl w:val="0"/>
          <w:numId w:val="54"/>
        </w:numPr>
        <w:spacing w:before="240" w:beforeAutospacing="0"/>
        <w:ind w:left="426" w:hanging="426"/>
        <w:jc w:val="both"/>
      </w:pPr>
      <w:r>
        <w:t xml:space="preserve">Rath, R., &amp; Mohapatra, P. (2020). Applications of AI in Multilingual OCR and Translation. </w:t>
      </w:r>
      <w:r>
        <w:rPr>
          <w:rStyle w:val="Emphasis"/>
        </w:rPr>
        <w:t>MDPI Applied Sciences</w:t>
      </w:r>
      <w:r>
        <w:t>, 10(4), 1247.</w:t>
      </w:r>
    </w:p>
    <w:p w14:paraId="4B498A23" w14:textId="77777777" w:rsidR="00E0341B" w:rsidRDefault="00E0341B" w:rsidP="00E0341B">
      <w:pPr>
        <w:pStyle w:val="NormalWeb"/>
        <w:numPr>
          <w:ilvl w:val="0"/>
          <w:numId w:val="54"/>
        </w:numPr>
        <w:spacing w:before="240" w:beforeAutospacing="0"/>
        <w:ind w:left="426" w:hanging="426"/>
        <w:jc w:val="both"/>
      </w:pPr>
      <w:r>
        <w:t xml:space="preserve">Xu, J., &amp; Hu, Y. (2021). Leveraging Transformer Models for Multilingual Speech and Text Processing. </w:t>
      </w:r>
      <w:r>
        <w:rPr>
          <w:rStyle w:val="Emphasis"/>
        </w:rPr>
        <w:t>IEEE Transactions on Speech and Language Processing</w:t>
      </w:r>
      <w:r>
        <w:t>, 8(2), 341-356.</w:t>
      </w:r>
    </w:p>
    <w:p w14:paraId="5808757B" w14:textId="243F33A1" w:rsidR="0075731B" w:rsidRPr="00E0341B" w:rsidRDefault="00E0341B" w:rsidP="009871F5">
      <w:pPr>
        <w:pStyle w:val="NormalWeb"/>
        <w:numPr>
          <w:ilvl w:val="0"/>
          <w:numId w:val="54"/>
        </w:numPr>
        <w:spacing w:before="240" w:beforeAutospacing="0"/>
        <w:ind w:left="426" w:hanging="426"/>
        <w:jc w:val="both"/>
      </w:pPr>
      <w:r>
        <w:t xml:space="preserve">Han, W., &amp; Kim, J. (2022). Advances in OCR and Text-to-Speech for Multilingual Applications. </w:t>
      </w:r>
      <w:r>
        <w:rPr>
          <w:rStyle w:val="Emphasis"/>
        </w:rPr>
        <w:t>Elsevier Journal of Information Science and Technology</w:t>
      </w:r>
      <w:r>
        <w:t>, 89, 117-129.</w:t>
      </w:r>
    </w:p>
    <w:p w14:paraId="42E24376" w14:textId="77777777" w:rsidR="0075731B" w:rsidRPr="0075731B" w:rsidRDefault="0075731B" w:rsidP="0075731B">
      <w:pPr>
        <w:rPr>
          <w:lang w:val="en-IN"/>
        </w:rPr>
      </w:pPr>
    </w:p>
    <w:p w14:paraId="0C0DF797" w14:textId="77777777" w:rsidR="0075731B" w:rsidRPr="0075731B" w:rsidRDefault="0075731B" w:rsidP="0075731B">
      <w:pPr>
        <w:jc w:val="right"/>
        <w:rPr>
          <w:lang w:val="en-IN"/>
        </w:rPr>
      </w:pPr>
    </w:p>
    <w:sectPr w:rsidR="0075731B" w:rsidRPr="0075731B" w:rsidSect="0041712D">
      <w:type w:val="continuous"/>
      <w:pgSz w:w="11906" w:h="16838" w:code="9"/>
      <w:pgMar w:top="1701" w:right="1274" w:bottom="873" w:left="179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4D141" w14:textId="77777777" w:rsidR="004E38AD" w:rsidRDefault="004E38AD" w:rsidP="00BC7BEE">
      <w:pPr>
        <w:spacing w:after="0" w:line="240" w:lineRule="auto"/>
      </w:pPr>
      <w:r>
        <w:separator/>
      </w:r>
    </w:p>
  </w:endnote>
  <w:endnote w:type="continuationSeparator" w:id="0">
    <w:p w14:paraId="52F21302" w14:textId="77777777" w:rsidR="004E38AD" w:rsidRDefault="004E38AD" w:rsidP="00BC7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1C6C9" w14:textId="77777777" w:rsidR="001A0303" w:rsidRPr="001A0303" w:rsidRDefault="001A0303">
    <w:pPr>
      <w:pStyle w:val="Footer"/>
      <w:jc w:val="right"/>
      <w:rPr>
        <w:color w:val="000000" w:themeColor="text1"/>
      </w:rPr>
    </w:pPr>
    <w:r w:rsidRPr="001A0303">
      <w:rPr>
        <w:color w:val="000000" w:themeColor="text1"/>
        <w:sz w:val="20"/>
        <w:szCs w:val="20"/>
      </w:rPr>
      <w:t xml:space="preserve">pg. </w:t>
    </w:r>
    <w:r w:rsidRPr="001A0303">
      <w:rPr>
        <w:color w:val="000000" w:themeColor="text1"/>
        <w:sz w:val="20"/>
        <w:szCs w:val="20"/>
      </w:rPr>
      <w:fldChar w:fldCharType="begin"/>
    </w:r>
    <w:r w:rsidRPr="001A0303">
      <w:rPr>
        <w:color w:val="000000" w:themeColor="text1"/>
        <w:sz w:val="20"/>
        <w:szCs w:val="20"/>
      </w:rPr>
      <w:instrText xml:space="preserve"> PAGE  \* Arabic </w:instrText>
    </w:r>
    <w:r w:rsidRPr="001A0303">
      <w:rPr>
        <w:color w:val="000000" w:themeColor="text1"/>
        <w:sz w:val="20"/>
        <w:szCs w:val="20"/>
      </w:rPr>
      <w:fldChar w:fldCharType="separate"/>
    </w:r>
    <w:r w:rsidRPr="001A0303">
      <w:rPr>
        <w:noProof/>
        <w:color w:val="000000" w:themeColor="text1"/>
        <w:sz w:val="20"/>
        <w:szCs w:val="20"/>
      </w:rPr>
      <w:t>1</w:t>
    </w:r>
    <w:r w:rsidRPr="001A0303">
      <w:rPr>
        <w:color w:val="000000" w:themeColor="text1"/>
        <w:sz w:val="20"/>
        <w:szCs w:val="20"/>
      </w:rPr>
      <w:fldChar w:fldCharType="end"/>
    </w:r>
  </w:p>
  <w:p w14:paraId="01FAAA60" w14:textId="77777777" w:rsidR="001A0303" w:rsidRDefault="001A0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6740E" w14:textId="77777777" w:rsidR="004E38AD" w:rsidRDefault="004E38AD" w:rsidP="00BC7BEE">
      <w:pPr>
        <w:spacing w:after="0" w:line="240" w:lineRule="auto"/>
      </w:pPr>
      <w:r>
        <w:separator/>
      </w:r>
    </w:p>
  </w:footnote>
  <w:footnote w:type="continuationSeparator" w:id="0">
    <w:p w14:paraId="4DF7D42C" w14:textId="77777777" w:rsidR="004E38AD" w:rsidRDefault="004E38AD" w:rsidP="00BC7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D4466" w14:textId="4448F47C" w:rsidR="00BC7BEE" w:rsidRPr="00BC7BEE" w:rsidRDefault="00BC7BEE" w:rsidP="00BC7BEE">
    <w:pPr>
      <w:pStyle w:val="Header"/>
    </w:pPr>
    <w:r>
      <w:rPr>
        <w:noProof/>
      </w:rPr>
      <w:drawing>
        <wp:anchor distT="0" distB="0" distL="114300" distR="114300" simplePos="0" relativeHeight="251660288" behindDoc="0" locked="0" layoutInCell="1" allowOverlap="1" wp14:anchorId="3DD82385" wp14:editId="3DB9763A">
          <wp:simplePos x="0" y="0"/>
          <wp:positionH relativeFrom="column">
            <wp:posOffset>4520565</wp:posOffset>
          </wp:positionH>
          <wp:positionV relativeFrom="page">
            <wp:posOffset>356235</wp:posOffset>
          </wp:positionV>
          <wp:extent cx="1501140" cy="680008"/>
          <wp:effectExtent l="0" t="0" r="3810" b="6350"/>
          <wp:wrapNone/>
          <wp:docPr id="802701923" name="Picture 1" descr="A white rectangular sign with purpl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1153" name="Picture 1" descr="A white rectangular sign with purple and yellow logo&#10;&#10;Description automatically generated"/>
                  <pic:cNvPicPr/>
                </pic:nvPicPr>
                <pic:blipFill rotWithShape="1">
                  <a:blip r:embed="rId1"/>
                  <a:srcRect l="3419" t="30440" r="3460" b="30651"/>
                  <a:stretch/>
                </pic:blipFill>
                <pic:spPr bwMode="auto">
                  <a:xfrm>
                    <a:off x="0" y="0"/>
                    <a:ext cx="1501140" cy="6800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C025C"/>
    <w:multiLevelType w:val="hybridMultilevel"/>
    <w:tmpl w:val="727C9B58"/>
    <w:lvl w:ilvl="0" w:tplc="40090001">
      <w:start w:val="1"/>
      <w:numFmt w:val="bullet"/>
      <w:lvlText w:val=""/>
      <w:lvlJc w:val="left"/>
      <w:pPr>
        <w:ind w:left="880" w:hanging="360"/>
      </w:pPr>
      <w:rPr>
        <w:rFonts w:ascii="Symbol" w:hAnsi="Symbol" w:hint="default"/>
      </w:rPr>
    </w:lvl>
    <w:lvl w:ilvl="1" w:tplc="FFFFFFFF">
      <w:start w:val="1"/>
      <w:numFmt w:val="bullet"/>
      <w:lvlText w:val="o"/>
      <w:lvlJc w:val="left"/>
      <w:pPr>
        <w:ind w:left="1600" w:hanging="360"/>
      </w:pPr>
      <w:rPr>
        <w:rFonts w:ascii="Courier New" w:hAnsi="Courier New" w:cs="Courier New" w:hint="default"/>
      </w:rPr>
    </w:lvl>
    <w:lvl w:ilvl="2" w:tplc="FFFFFFFF">
      <w:start w:val="1"/>
      <w:numFmt w:val="bullet"/>
      <w:lvlText w:val=""/>
      <w:lvlJc w:val="left"/>
      <w:pPr>
        <w:ind w:left="2320" w:hanging="360"/>
      </w:pPr>
      <w:rPr>
        <w:rFonts w:ascii="Wingdings" w:hAnsi="Wingdings" w:hint="default"/>
      </w:rPr>
    </w:lvl>
    <w:lvl w:ilvl="3" w:tplc="FFFFFFFF">
      <w:start w:val="1"/>
      <w:numFmt w:val="bullet"/>
      <w:lvlText w:val=""/>
      <w:lvlJc w:val="left"/>
      <w:pPr>
        <w:ind w:left="3040" w:hanging="360"/>
      </w:pPr>
      <w:rPr>
        <w:rFonts w:ascii="Symbol" w:hAnsi="Symbol" w:hint="default"/>
      </w:rPr>
    </w:lvl>
    <w:lvl w:ilvl="4" w:tplc="FFFFFFFF">
      <w:start w:val="1"/>
      <w:numFmt w:val="bullet"/>
      <w:lvlText w:val="o"/>
      <w:lvlJc w:val="left"/>
      <w:pPr>
        <w:ind w:left="3760" w:hanging="360"/>
      </w:pPr>
      <w:rPr>
        <w:rFonts w:ascii="Courier New" w:hAnsi="Courier New" w:cs="Courier New" w:hint="default"/>
      </w:rPr>
    </w:lvl>
    <w:lvl w:ilvl="5" w:tplc="FFFFFFFF">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10" w15:restartNumberingAfterBreak="0">
    <w:nsid w:val="04E27A51"/>
    <w:multiLevelType w:val="multilevel"/>
    <w:tmpl w:val="9E4A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30FD3"/>
    <w:multiLevelType w:val="multilevel"/>
    <w:tmpl w:val="6DDAE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2D092B"/>
    <w:multiLevelType w:val="hybridMultilevel"/>
    <w:tmpl w:val="DBDAFBC0"/>
    <w:lvl w:ilvl="0" w:tplc="40090015">
      <w:start w:val="1"/>
      <w:numFmt w:val="upp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3" w15:restartNumberingAfterBreak="0">
    <w:nsid w:val="165A30C0"/>
    <w:multiLevelType w:val="hybridMultilevel"/>
    <w:tmpl w:val="E95E4322"/>
    <w:lvl w:ilvl="0" w:tplc="7AB62D58">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14" w15:restartNumberingAfterBreak="0">
    <w:nsid w:val="17567DE1"/>
    <w:multiLevelType w:val="hybridMultilevel"/>
    <w:tmpl w:val="8CB2022C"/>
    <w:lvl w:ilvl="0" w:tplc="FFFFFFFF">
      <w:start w:val="1"/>
      <w:numFmt w:val="bullet"/>
      <w:lvlText w:val=""/>
      <w:lvlJc w:val="left"/>
      <w:pPr>
        <w:ind w:left="880" w:hanging="360"/>
      </w:pPr>
      <w:rPr>
        <w:rFonts w:ascii="Symbol" w:hAnsi="Symbol" w:hint="default"/>
      </w:rPr>
    </w:lvl>
    <w:lvl w:ilvl="1" w:tplc="40090001">
      <w:start w:val="1"/>
      <w:numFmt w:val="bullet"/>
      <w:lvlText w:val=""/>
      <w:lvlJc w:val="left"/>
      <w:pPr>
        <w:ind w:left="1600" w:hanging="360"/>
      </w:pPr>
      <w:rPr>
        <w:rFonts w:ascii="Symbol" w:hAnsi="Symbol" w:hint="default"/>
      </w:rPr>
    </w:lvl>
    <w:lvl w:ilvl="2" w:tplc="FFFFFFFF">
      <w:start w:val="1"/>
      <w:numFmt w:val="bullet"/>
      <w:lvlText w:val=""/>
      <w:lvlJc w:val="left"/>
      <w:pPr>
        <w:ind w:left="2320" w:hanging="360"/>
      </w:pPr>
      <w:rPr>
        <w:rFonts w:ascii="Wingdings" w:hAnsi="Wingdings" w:hint="default"/>
      </w:rPr>
    </w:lvl>
    <w:lvl w:ilvl="3" w:tplc="FFFFFFFF">
      <w:start w:val="1"/>
      <w:numFmt w:val="bullet"/>
      <w:lvlText w:val=""/>
      <w:lvlJc w:val="left"/>
      <w:pPr>
        <w:ind w:left="3040" w:hanging="360"/>
      </w:pPr>
      <w:rPr>
        <w:rFonts w:ascii="Symbol" w:hAnsi="Symbol" w:hint="default"/>
      </w:rPr>
    </w:lvl>
    <w:lvl w:ilvl="4" w:tplc="FFFFFFFF">
      <w:start w:val="1"/>
      <w:numFmt w:val="bullet"/>
      <w:lvlText w:val="o"/>
      <w:lvlJc w:val="left"/>
      <w:pPr>
        <w:ind w:left="3760" w:hanging="360"/>
      </w:pPr>
      <w:rPr>
        <w:rFonts w:ascii="Courier New" w:hAnsi="Courier New" w:cs="Courier New" w:hint="default"/>
      </w:rPr>
    </w:lvl>
    <w:lvl w:ilvl="5" w:tplc="FFFFFFFF">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15" w15:restartNumberingAfterBreak="0">
    <w:nsid w:val="1DC95455"/>
    <w:multiLevelType w:val="multilevel"/>
    <w:tmpl w:val="34FAD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7F71CC"/>
    <w:multiLevelType w:val="multilevel"/>
    <w:tmpl w:val="E466C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2D6E08"/>
    <w:multiLevelType w:val="multilevel"/>
    <w:tmpl w:val="CE96C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E5257"/>
    <w:multiLevelType w:val="multilevel"/>
    <w:tmpl w:val="220E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8625B7"/>
    <w:multiLevelType w:val="hybridMultilevel"/>
    <w:tmpl w:val="2BE66BA6"/>
    <w:lvl w:ilvl="0" w:tplc="40090015">
      <w:start w:val="1"/>
      <w:numFmt w:val="upp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0" w15:restartNumberingAfterBreak="0">
    <w:nsid w:val="2E274229"/>
    <w:multiLevelType w:val="multilevel"/>
    <w:tmpl w:val="531CF13C"/>
    <w:lvl w:ilvl="0">
      <w:start w:val="4"/>
      <w:numFmt w:val="decimal"/>
      <w:lvlText w:val="%1"/>
      <w:lvlJc w:val="left"/>
      <w:pPr>
        <w:ind w:left="360" w:hanging="360"/>
      </w:pPr>
      <w:rPr>
        <w:rFonts w:hint="default"/>
      </w:rPr>
    </w:lvl>
    <w:lvl w:ilvl="1">
      <w:start w:val="3"/>
      <w:numFmt w:val="decimal"/>
      <w:lvlText w:val="%1.%2"/>
      <w:lvlJc w:val="left"/>
      <w:pPr>
        <w:ind w:left="432" w:hanging="360"/>
      </w:pPr>
      <w:rPr>
        <w:rFonts w:hint="default"/>
      </w:rPr>
    </w:lvl>
    <w:lvl w:ilvl="2">
      <w:start w:val="1"/>
      <w:numFmt w:val="decimal"/>
      <w:lvlText w:val="%1.%2.%3"/>
      <w:lvlJc w:val="left"/>
      <w:pPr>
        <w:ind w:left="864" w:hanging="720"/>
      </w:pPr>
      <w:rPr>
        <w:rFonts w:hint="default"/>
        <w:sz w:val="24"/>
        <w:szCs w:val="24"/>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21" w15:restartNumberingAfterBreak="0">
    <w:nsid w:val="31CB7B26"/>
    <w:multiLevelType w:val="hybridMultilevel"/>
    <w:tmpl w:val="C87E0E12"/>
    <w:lvl w:ilvl="0" w:tplc="40090001">
      <w:start w:val="1"/>
      <w:numFmt w:val="bullet"/>
      <w:lvlText w:val=""/>
      <w:lvlJc w:val="left"/>
      <w:pPr>
        <w:ind w:left="880" w:hanging="360"/>
      </w:pPr>
      <w:rPr>
        <w:rFonts w:ascii="Symbol" w:hAnsi="Symbol" w:hint="default"/>
      </w:rPr>
    </w:lvl>
    <w:lvl w:ilvl="1" w:tplc="40090003">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2" w15:restartNumberingAfterBreak="0">
    <w:nsid w:val="323A06A5"/>
    <w:multiLevelType w:val="hybridMultilevel"/>
    <w:tmpl w:val="224654B6"/>
    <w:lvl w:ilvl="0" w:tplc="FFFFFFFF">
      <w:start w:val="1"/>
      <w:numFmt w:val="bullet"/>
      <w:lvlText w:val=""/>
      <w:lvlJc w:val="left"/>
      <w:pPr>
        <w:ind w:left="880" w:hanging="360"/>
      </w:pPr>
      <w:rPr>
        <w:rFonts w:ascii="Symbol" w:hAnsi="Symbol" w:hint="default"/>
      </w:rPr>
    </w:lvl>
    <w:lvl w:ilvl="1" w:tplc="FFFFFFFF">
      <w:start w:val="1"/>
      <w:numFmt w:val="bullet"/>
      <w:lvlText w:val="o"/>
      <w:lvlJc w:val="left"/>
      <w:pPr>
        <w:ind w:left="1600" w:hanging="360"/>
      </w:pPr>
      <w:rPr>
        <w:rFonts w:ascii="Courier New" w:hAnsi="Courier New" w:cs="Courier New" w:hint="default"/>
      </w:rPr>
    </w:lvl>
    <w:lvl w:ilvl="2" w:tplc="40090003">
      <w:start w:val="1"/>
      <w:numFmt w:val="bullet"/>
      <w:lvlText w:val="o"/>
      <w:lvlJc w:val="left"/>
      <w:pPr>
        <w:ind w:left="1600" w:hanging="360"/>
      </w:pPr>
      <w:rPr>
        <w:rFonts w:ascii="Courier New" w:hAnsi="Courier New" w:cs="Courier New" w:hint="default"/>
      </w:rPr>
    </w:lvl>
    <w:lvl w:ilvl="3" w:tplc="FFFFFFFF">
      <w:start w:val="1"/>
      <w:numFmt w:val="bullet"/>
      <w:lvlText w:val=""/>
      <w:lvlJc w:val="left"/>
      <w:pPr>
        <w:ind w:left="3040" w:hanging="360"/>
      </w:pPr>
      <w:rPr>
        <w:rFonts w:ascii="Symbol" w:hAnsi="Symbol" w:hint="default"/>
      </w:rPr>
    </w:lvl>
    <w:lvl w:ilvl="4" w:tplc="FFFFFFFF">
      <w:start w:val="1"/>
      <w:numFmt w:val="bullet"/>
      <w:lvlText w:val="o"/>
      <w:lvlJc w:val="left"/>
      <w:pPr>
        <w:ind w:left="3760" w:hanging="360"/>
      </w:pPr>
      <w:rPr>
        <w:rFonts w:ascii="Courier New" w:hAnsi="Courier New" w:cs="Courier New" w:hint="default"/>
      </w:rPr>
    </w:lvl>
    <w:lvl w:ilvl="5" w:tplc="FFFFFFFF">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23" w15:restartNumberingAfterBreak="0">
    <w:nsid w:val="326F11BC"/>
    <w:multiLevelType w:val="hybridMultilevel"/>
    <w:tmpl w:val="3CBC6A2A"/>
    <w:lvl w:ilvl="0" w:tplc="A03A7B48">
      <w:start w:val="1"/>
      <w:numFmt w:val="upperLetter"/>
      <w:lvlText w:val="%1."/>
      <w:lvlJc w:val="left"/>
      <w:pPr>
        <w:ind w:left="1077" w:hanging="360"/>
      </w:pPr>
      <w:rPr>
        <w:rFonts w:ascii="Times New Roman" w:eastAsia="Times New Roman" w:hAnsi="Times New Roman" w:cs="Times New Roman" w:hint="default"/>
        <w:spacing w:val="-1"/>
        <w:w w:val="99"/>
        <w:sz w:val="24"/>
        <w:szCs w:val="24"/>
        <w:lang w:val="en-US" w:eastAsia="en-US" w:bidi="ar-SA"/>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24" w15:restartNumberingAfterBreak="0">
    <w:nsid w:val="33CF4413"/>
    <w:multiLevelType w:val="hybridMultilevel"/>
    <w:tmpl w:val="0D888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2A34C8"/>
    <w:multiLevelType w:val="hybridMultilevel"/>
    <w:tmpl w:val="30B03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990DE1"/>
    <w:multiLevelType w:val="multilevel"/>
    <w:tmpl w:val="488C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383D6A"/>
    <w:multiLevelType w:val="multilevel"/>
    <w:tmpl w:val="817C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1D0BA0"/>
    <w:multiLevelType w:val="multilevel"/>
    <w:tmpl w:val="89C24A26"/>
    <w:lvl w:ilvl="0">
      <w:start w:val="3"/>
      <w:numFmt w:val="decimal"/>
      <w:lvlText w:val="%1"/>
      <w:lvlJc w:val="left"/>
      <w:pPr>
        <w:ind w:left="360" w:hanging="360"/>
      </w:pPr>
      <w:rPr>
        <w:rFonts w:hint="default"/>
      </w:rPr>
    </w:lvl>
    <w:lvl w:ilvl="1">
      <w:start w:val="3"/>
      <w:numFmt w:val="decimal"/>
      <w:lvlText w:val="%2.1"/>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9" w15:restartNumberingAfterBreak="0">
    <w:nsid w:val="45AA5C04"/>
    <w:multiLevelType w:val="hybridMultilevel"/>
    <w:tmpl w:val="A6F222BE"/>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30" w15:restartNumberingAfterBreak="0">
    <w:nsid w:val="47317510"/>
    <w:multiLevelType w:val="multilevel"/>
    <w:tmpl w:val="56C08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370193"/>
    <w:multiLevelType w:val="hybridMultilevel"/>
    <w:tmpl w:val="E320DF86"/>
    <w:lvl w:ilvl="0" w:tplc="FFFFFFFF">
      <w:start w:val="1"/>
      <w:numFmt w:val="bullet"/>
      <w:lvlText w:val=""/>
      <w:lvlJc w:val="left"/>
      <w:pPr>
        <w:ind w:left="880" w:hanging="360"/>
      </w:pPr>
      <w:rPr>
        <w:rFonts w:ascii="Symbol" w:hAnsi="Symbol" w:hint="default"/>
      </w:rPr>
    </w:lvl>
    <w:lvl w:ilvl="1" w:tplc="FFFFFFFF">
      <w:start w:val="1"/>
      <w:numFmt w:val="bullet"/>
      <w:lvlText w:val="o"/>
      <w:lvlJc w:val="left"/>
      <w:pPr>
        <w:ind w:left="1600" w:hanging="360"/>
      </w:pPr>
      <w:rPr>
        <w:rFonts w:ascii="Courier New" w:hAnsi="Courier New" w:cs="Courier New" w:hint="default"/>
      </w:rPr>
    </w:lvl>
    <w:lvl w:ilvl="2" w:tplc="40090003">
      <w:start w:val="1"/>
      <w:numFmt w:val="bullet"/>
      <w:lvlText w:val="o"/>
      <w:lvlJc w:val="left"/>
      <w:pPr>
        <w:ind w:left="1600" w:hanging="360"/>
      </w:pPr>
      <w:rPr>
        <w:rFonts w:ascii="Courier New" w:hAnsi="Courier New" w:cs="Courier New" w:hint="default"/>
      </w:rPr>
    </w:lvl>
    <w:lvl w:ilvl="3" w:tplc="FFFFFFFF">
      <w:start w:val="1"/>
      <w:numFmt w:val="bullet"/>
      <w:lvlText w:val=""/>
      <w:lvlJc w:val="left"/>
      <w:pPr>
        <w:ind w:left="3040" w:hanging="360"/>
      </w:pPr>
      <w:rPr>
        <w:rFonts w:ascii="Symbol" w:hAnsi="Symbol" w:hint="default"/>
      </w:rPr>
    </w:lvl>
    <w:lvl w:ilvl="4" w:tplc="FFFFFFFF">
      <w:start w:val="1"/>
      <w:numFmt w:val="bullet"/>
      <w:lvlText w:val="o"/>
      <w:lvlJc w:val="left"/>
      <w:pPr>
        <w:ind w:left="3760" w:hanging="360"/>
      </w:pPr>
      <w:rPr>
        <w:rFonts w:ascii="Courier New" w:hAnsi="Courier New" w:cs="Courier New" w:hint="default"/>
      </w:rPr>
    </w:lvl>
    <w:lvl w:ilvl="5" w:tplc="FFFFFFFF">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32" w15:restartNumberingAfterBreak="0">
    <w:nsid w:val="520437B8"/>
    <w:multiLevelType w:val="multilevel"/>
    <w:tmpl w:val="BD7E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3D6FE4"/>
    <w:multiLevelType w:val="multilevel"/>
    <w:tmpl w:val="A7B69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C52C33"/>
    <w:multiLevelType w:val="multilevel"/>
    <w:tmpl w:val="9D321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D72504"/>
    <w:multiLevelType w:val="hybridMultilevel"/>
    <w:tmpl w:val="66F8AFD4"/>
    <w:lvl w:ilvl="0" w:tplc="40090001">
      <w:start w:val="1"/>
      <w:numFmt w:val="bullet"/>
      <w:lvlText w:val=""/>
      <w:lvlJc w:val="left"/>
      <w:pPr>
        <w:ind w:left="1426" w:hanging="360"/>
      </w:pPr>
      <w:rPr>
        <w:rFonts w:ascii="Symbol" w:hAnsi="Symbol" w:hint="default"/>
      </w:rPr>
    </w:lvl>
    <w:lvl w:ilvl="1" w:tplc="40090003" w:tentative="1">
      <w:start w:val="1"/>
      <w:numFmt w:val="bullet"/>
      <w:lvlText w:val="o"/>
      <w:lvlJc w:val="left"/>
      <w:pPr>
        <w:ind w:left="2146" w:hanging="360"/>
      </w:pPr>
      <w:rPr>
        <w:rFonts w:ascii="Courier New" w:hAnsi="Courier New" w:cs="Courier New" w:hint="default"/>
      </w:rPr>
    </w:lvl>
    <w:lvl w:ilvl="2" w:tplc="40090005" w:tentative="1">
      <w:start w:val="1"/>
      <w:numFmt w:val="bullet"/>
      <w:lvlText w:val=""/>
      <w:lvlJc w:val="left"/>
      <w:pPr>
        <w:ind w:left="2866" w:hanging="360"/>
      </w:pPr>
      <w:rPr>
        <w:rFonts w:ascii="Wingdings" w:hAnsi="Wingdings" w:hint="default"/>
      </w:rPr>
    </w:lvl>
    <w:lvl w:ilvl="3" w:tplc="40090001" w:tentative="1">
      <w:start w:val="1"/>
      <w:numFmt w:val="bullet"/>
      <w:lvlText w:val=""/>
      <w:lvlJc w:val="left"/>
      <w:pPr>
        <w:ind w:left="3586" w:hanging="360"/>
      </w:pPr>
      <w:rPr>
        <w:rFonts w:ascii="Symbol" w:hAnsi="Symbol" w:hint="default"/>
      </w:rPr>
    </w:lvl>
    <w:lvl w:ilvl="4" w:tplc="40090003" w:tentative="1">
      <w:start w:val="1"/>
      <w:numFmt w:val="bullet"/>
      <w:lvlText w:val="o"/>
      <w:lvlJc w:val="left"/>
      <w:pPr>
        <w:ind w:left="4306" w:hanging="360"/>
      </w:pPr>
      <w:rPr>
        <w:rFonts w:ascii="Courier New" w:hAnsi="Courier New" w:cs="Courier New" w:hint="default"/>
      </w:rPr>
    </w:lvl>
    <w:lvl w:ilvl="5" w:tplc="40090005" w:tentative="1">
      <w:start w:val="1"/>
      <w:numFmt w:val="bullet"/>
      <w:lvlText w:val=""/>
      <w:lvlJc w:val="left"/>
      <w:pPr>
        <w:ind w:left="5026" w:hanging="360"/>
      </w:pPr>
      <w:rPr>
        <w:rFonts w:ascii="Wingdings" w:hAnsi="Wingdings" w:hint="default"/>
      </w:rPr>
    </w:lvl>
    <w:lvl w:ilvl="6" w:tplc="40090001" w:tentative="1">
      <w:start w:val="1"/>
      <w:numFmt w:val="bullet"/>
      <w:lvlText w:val=""/>
      <w:lvlJc w:val="left"/>
      <w:pPr>
        <w:ind w:left="5746" w:hanging="360"/>
      </w:pPr>
      <w:rPr>
        <w:rFonts w:ascii="Symbol" w:hAnsi="Symbol" w:hint="default"/>
      </w:rPr>
    </w:lvl>
    <w:lvl w:ilvl="7" w:tplc="40090003" w:tentative="1">
      <w:start w:val="1"/>
      <w:numFmt w:val="bullet"/>
      <w:lvlText w:val="o"/>
      <w:lvlJc w:val="left"/>
      <w:pPr>
        <w:ind w:left="6466" w:hanging="360"/>
      </w:pPr>
      <w:rPr>
        <w:rFonts w:ascii="Courier New" w:hAnsi="Courier New" w:cs="Courier New" w:hint="default"/>
      </w:rPr>
    </w:lvl>
    <w:lvl w:ilvl="8" w:tplc="40090005" w:tentative="1">
      <w:start w:val="1"/>
      <w:numFmt w:val="bullet"/>
      <w:lvlText w:val=""/>
      <w:lvlJc w:val="left"/>
      <w:pPr>
        <w:ind w:left="7186" w:hanging="360"/>
      </w:pPr>
      <w:rPr>
        <w:rFonts w:ascii="Wingdings" w:hAnsi="Wingdings" w:hint="default"/>
      </w:rPr>
    </w:lvl>
  </w:abstractNum>
  <w:abstractNum w:abstractNumId="36" w15:restartNumberingAfterBreak="0">
    <w:nsid w:val="57EF2CC4"/>
    <w:multiLevelType w:val="multilevel"/>
    <w:tmpl w:val="3260E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323DF8"/>
    <w:multiLevelType w:val="multilevel"/>
    <w:tmpl w:val="2672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A14B84"/>
    <w:multiLevelType w:val="multilevel"/>
    <w:tmpl w:val="90A82152"/>
    <w:lvl w:ilvl="0">
      <w:start w:val="3"/>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9" w15:restartNumberingAfterBreak="0">
    <w:nsid w:val="5B7326A4"/>
    <w:multiLevelType w:val="hybridMultilevel"/>
    <w:tmpl w:val="C7A81A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600" w:hanging="360"/>
      </w:pPr>
      <w:rPr>
        <w:rFonts w:ascii="Courier New" w:hAnsi="Courier New" w:cs="Courier New"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CCB31D7"/>
    <w:multiLevelType w:val="multilevel"/>
    <w:tmpl w:val="83443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35498A"/>
    <w:multiLevelType w:val="multilevel"/>
    <w:tmpl w:val="ECDC4350"/>
    <w:lvl w:ilvl="0">
      <w:start w:val="3"/>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2" w15:restartNumberingAfterBreak="0">
    <w:nsid w:val="60C775CC"/>
    <w:multiLevelType w:val="hybridMultilevel"/>
    <w:tmpl w:val="1F009B2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60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0F678B6"/>
    <w:multiLevelType w:val="multilevel"/>
    <w:tmpl w:val="53ECD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6501DE"/>
    <w:multiLevelType w:val="hybridMultilevel"/>
    <w:tmpl w:val="DA62821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3587DBE"/>
    <w:multiLevelType w:val="multilevel"/>
    <w:tmpl w:val="89C24A26"/>
    <w:lvl w:ilvl="0">
      <w:start w:val="3"/>
      <w:numFmt w:val="decimal"/>
      <w:lvlText w:val="%1"/>
      <w:lvlJc w:val="left"/>
      <w:pPr>
        <w:ind w:left="360" w:hanging="360"/>
      </w:pPr>
      <w:rPr>
        <w:rFonts w:hint="default"/>
      </w:rPr>
    </w:lvl>
    <w:lvl w:ilvl="1">
      <w:start w:val="3"/>
      <w:numFmt w:val="decimal"/>
      <w:lvlText w:val="%2.1"/>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6" w15:restartNumberingAfterBreak="0">
    <w:nsid w:val="65BA6FF9"/>
    <w:multiLevelType w:val="multilevel"/>
    <w:tmpl w:val="D0840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805AFA"/>
    <w:multiLevelType w:val="hybridMultilevel"/>
    <w:tmpl w:val="40BCDA58"/>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8" w15:restartNumberingAfterBreak="0">
    <w:nsid w:val="705C56C1"/>
    <w:multiLevelType w:val="multilevel"/>
    <w:tmpl w:val="2564C2AE"/>
    <w:lvl w:ilvl="0">
      <w:start w:val="4"/>
      <w:numFmt w:val="decimal"/>
      <w:lvlText w:val="%1"/>
      <w:lvlJc w:val="left"/>
      <w:pPr>
        <w:ind w:left="360" w:hanging="360"/>
      </w:pPr>
      <w:rPr>
        <w:rFonts w:hint="default"/>
        <w:b/>
      </w:rPr>
    </w:lvl>
    <w:lvl w:ilvl="1">
      <w:start w:val="1"/>
      <w:numFmt w:val="decimal"/>
      <w:lvlText w:val="%1.%2"/>
      <w:lvlJc w:val="left"/>
      <w:pPr>
        <w:ind w:left="644" w:hanging="360"/>
      </w:pPr>
      <w:rPr>
        <w:rFonts w:hint="default"/>
        <w:b/>
        <w:sz w:val="28"/>
        <w:szCs w:val="28"/>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860" w:hanging="144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788" w:hanging="1800"/>
      </w:pPr>
      <w:rPr>
        <w:rFonts w:hint="default"/>
        <w:b/>
      </w:rPr>
    </w:lvl>
    <w:lvl w:ilvl="8">
      <w:start w:val="1"/>
      <w:numFmt w:val="decimal"/>
      <w:lvlText w:val="%1.%2.%3.%4.%5.%6.%7.%8.%9"/>
      <w:lvlJc w:val="left"/>
      <w:pPr>
        <w:ind w:left="4432" w:hanging="2160"/>
      </w:pPr>
      <w:rPr>
        <w:rFonts w:hint="default"/>
        <w:b/>
      </w:rPr>
    </w:lvl>
  </w:abstractNum>
  <w:abstractNum w:abstractNumId="49" w15:restartNumberingAfterBreak="0">
    <w:nsid w:val="70C045CD"/>
    <w:multiLevelType w:val="hybridMultilevel"/>
    <w:tmpl w:val="FD568AB4"/>
    <w:lvl w:ilvl="0" w:tplc="FFFFFFFF">
      <w:start w:val="1"/>
      <w:numFmt w:val="bullet"/>
      <w:lvlText w:val=""/>
      <w:lvlJc w:val="left"/>
      <w:pPr>
        <w:ind w:left="880" w:hanging="360"/>
      </w:pPr>
      <w:rPr>
        <w:rFonts w:ascii="Symbol" w:hAnsi="Symbol" w:hint="default"/>
      </w:rPr>
    </w:lvl>
    <w:lvl w:ilvl="1" w:tplc="FFFFFFFF">
      <w:start w:val="1"/>
      <w:numFmt w:val="bullet"/>
      <w:lvlText w:val="o"/>
      <w:lvlJc w:val="left"/>
      <w:pPr>
        <w:ind w:left="1600" w:hanging="360"/>
      </w:pPr>
      <w:rPr>
        <w:rFonts w:ascii="Courier New" w:hAnsi="Courier New" w:cs="Courier New" w:hint="default"/>
      </w:rPr>
    </w:lvl>
    <w:lvl w:ilvl="2" w:tplc="40090001">
      <w:start w:val="1"/>
      <w:numFmt w:val="bullet"/>
      <w:lvlText w:val=""/>
      <w:lvlJc w:val="left"/>
      <w:pPr>
        <w:ind w:left="2320" w:hanging="360"/>
      </w:pPr>
      <w:rPr>
        <w:rFonts w:ascii="Symbol" w:hAnsi="Symbol" w:hint="default"/>
      </w:rPr>
    </w:lvl>
    <w:lvl w:ilvl="3" w:tplc="FFFFFFFF">
      <w:start w:val="1"/>
      <w:numFmt w:val="bullet"/>
      <w:lvlText w:val=""/>
      <w:lvlJc w:val="left"/>
      <w:pPr>
        <w:ind w:left="3040" w:hanging="360"/>
      </w:pPr>
      <w:rPr>
        <w:rFonts w:ascii="Symbol" w:hAnsi="Symbol" w:hint="default"/>
      </w:rPr>
    </w:lvl>
    <w:lvl w:ilvl="4" w:tplc="FFFFFFFF">
      <w:start w:val="1"/>
      <w:numFmt w:val="bullet"/>
      <w:lvlText w:val="o"/>
      <w:lvlJc w:val="left"/>
      <w:pPr>
        <w:ind w:left="3760" w:hanging="360"/>
      </w:pPr>
      <w:rPr>
        <w:rFonts w:ascii="Courier New" w:hAnsi="Courier New" w:cs="Courier New" w:hint="default"/>
      </w:rPr>
    </w:lvl>
    <w:lvl w:ilvl="5" w:tplc="FFFFFFFF">
      <w:start w:val="1"/>
      <w:numFmt w:val="bullet"/>
      <w:lvlText w:val=""/>
      <w:lvlJc w:val="left"/>
      <w:pPr>
        <w:ind w:left="4480" w:hanging="360"/>
      </w:pPr>
      <w:rPr>
        <w:rFonts w:ascii="Wingdings" w:hAnsi="Wingdings" w:hint="default"/>
      </w:rPr>
    </w:lvl>
    <w:lvl w:ilvl="6" w:tplc="FFFFFFFF" w:tentative="1">
      <w:start w:val="1"/>
      <w:numFmt w:val="bullet"/>
      <w:lvlText w:val=""/>
      <w:lvlJc w:val="left"/>
      <w:pPr>
        <w:ind w:left="5200" w:hanging="360"/>
      </w:pPr>
      <w:rPr>
        <w:rFonts w:ascii="Symbol" w:hAnsi="Symbol" w:hint="default"/>
      </w:rPr>
    </w:lvl>
    <w:lvl w:ilvl="7" w:tplc="FFFFFFFF" w:tentative="1">
      <w:start w:val="1"/>
      <w:numFmt w:val="bullet"/>
      <w:lvlText w:val="o"/>
      <w:lvlJc w:val="left"/>
      <w:pPr>
        <w:ind w:left="5920" w:hanging="360"/>
      </w:pPr>
      <w:rPr>
        <w:rFonts w:ascii="Courier New" w:hAnsi="Courier New" w:cs="Courier New" w:hint="default"/>
      </w:rPr>
    </w:lvl>
    <w:lvl w:ilvl="8" w:tplc="FFFFFFFF" w:tentative="1">
      <w:start w:val="1"/>
      <w:numFmt w:val="bullet"/>
      <w:lvlText w:val=""/>
      <w:lvlJc w:val="left"/>
      <w:pPr>
        <w:ind w:left="6640" w:hanging="360"/>
      </w:pPr>
      <w:rPr>
        <w:rFonts w:ascii="Wingdings" w:hAnsi="Wingdings" w:hint="default"/>
      </w:rPr>
    </w:lvl>
  </w:abstractNum>
  <w:abstractNum w:abstractNumId="50" w15:restartNumberingAfterBreak="0">
    <w:nsid w:val="7186004B"/>
    <w:multiLevelType w:val="hybridMultilevel"/>
    <w:tmpl w:val="C4441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3931ABE"/>
    <w:multiLevelType w:val="multilevel"/>
    <w:tmpl w:val="882EDA54"/>
    <w:lvl w:ilvl="0">
      <w:start w:val="3"/>
      <w:numFmt w:val="decimal"/>
      <w:lvlText w:val="%1"/>
      <w:lvlJc w:val="left"/>
      <w:pPr>
        <w:ind w:left="360" w:hanging="360"/>
      </w:pPr>
      <w:rPr>
        <w:rFonts w:hint="default"/>
      </w:rPr>
    </w:lvl>
    <w:lvl w:ilvl="1">
      <w:start w:val="5"/>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2" w15:restartNumberingAfterBreak="0">
    <w:nsid w:val="776A6166"/>
    <w:multiLevelType w:val="multilevel"/>
    <w:tmpl w:val="905A6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300262"/>
    <w:multiLevelType w:val="hybridMultilevel"/>
    <w:tmpl w:val="B9241E04"/>
    <w:lvl w:ilvl="0" w:tplc="6DB41F8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9766FF7"/>
    <w:multiLevelType w:val="multilevel"/>
    <w:tmpl w:val="32E4C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17156F"/>
    <w:multiLevelType w:val="multilevel"/>
    <w:tmpl w:val="FA6C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833409">
    <w:abstractNumId w:val="8"/>
  </w:num>
  <w:num w:numId="2" w16cid:durableId="1034841251">
    <w:abstractNumId w:val="6"/>
  </w:num>
  <w:num w:numId="3" w16cid:durableId="934289431">
    <w:abstractNumId w:val="5"/>
  </w:num>
  <w:num w:numId="4" w16cid:durableId="220213846">
    <w:abstractNumId w:val="4"/>
  </w:num>
  <w:num w:numId="5" w16cid:durableId="392312376">
    <w:abstractNumId w:val="7"/>
  </w:num>
  <w:num w:numId="6" w16cid:durableId="1456169357">
    <w:abstractNumId w:val="3"/>
  </w:num>
  <w:num w:numId="7" w16cid:durableId="854078804">
    <w:abstractNumId w:val="2"/>
  </w:num>
  <w:num w:numId="8" w16cid:durableId="1756396175">
    <w:abstractNumId w:val="1"/>
  </w:num>
  <w:num w:numId="9" w16cid:durableId="1994261414">
    <w:abstractNumId w:val="0"/>
  </w:num>
  <w:num w:numId="10" w16cid:durableId="1601722217">
    <w:abstractNumId w:val="19"/>
  </w:num>
  <w:num w:numId="11" w16cid:durableId="1802307911">
    <w:abstractNumId w:val="12"/>
  </w:num>
  <w:num w:numId="12" w16cid:durableId="1935237020">
    <w:abstractNumId w:val="25"/>
  </w:num>
  <w:num w:numId="13" w16cid:durableId="422383408">
    <w:abstractNumId w:val="53"/>
  </w:num>
  <w:num w:numId="14" w16cid:durableId="321088496">
    <w:abstractNumId w:val="23"/>
  </w:num>
  <w:num w:numId="15" w16cid:durableId="1551259945">
    <w:abstractNumId w:val="13"/>
  </w:num>
  <w:num w:numId="16" w16cid:durableId="1332181588">
    <w:abstractNumId w:val="21"/>
  </w:num>
  <w:num w:numId="17" w16cid:durableId="1140346383">
    <w:abstractNumId w:val="38"/>
  </w:num>
  <w:num w:numId="18" w16cid:durableId="92365298">
    <w:abstractNumId w:val="51"/>
  </w:num>
  <w:num w:numId="19" w16cid:durableId="1673485050">
    <w:abstractNumId w:val="41"/>
  </w:num>
  <w:num w:numId="20" w16cid:durableId="69739652">
    <w:abstractNumId w:val="45"/>
  </w:num>
  <w:num w:numId="21" w16cid:durableId="664748552">
    <w:abstractNumId w:val="28"/>
  </w:num>
  <w:num w:numId="22" w16cid:durableId="92942431">
    <w:abstractNumId w:val="39"/>
  </w:num>
  <w:num w:numId="23" w16cid:durableId="1059862357">
    <w:abstractNumId w:val="44"/>
  </w:num>
  <w:num w:numId="24" w16cid:durableId="1425497998">
    <w:abstractNumId w:val="42"/>
  </w:num>
  <w:num w:numId="25" w16cid:durableId="740906623">
    <w:abstractNumId w:val="9"/>
  </w:num>
  <w:num w:numId="26" w16cid:durableId="2117827006">
    <w:abstractNumId w:val="14"/>
  </w:num>
  <w:num w:numId="27" w16cid:durableId="1763060794">
    <w:abstractNumId w:val="35"/>
  </w:num>
  <w:num w:numId="28" w16cid:durableId="94132134">
    <w:abstractNumId w:val="22"/>
  </w:num>
  <w:num w:numId="29" w16cid:durableId="1336684389">
    <w:abstractNumId w:val="48"/>
  </w:num>
  <w:num w:numId="30" w16cid:durableId="1922255001">
    <w:abstractNumId w:val="47"/>
  </w:num>
  <w:num w:numId="31" w16cid:durableId="1132939474">
    <w:abstractNumId w:val="20"/>
  </w:num>
  <w:num w:numId="32" w16cid:durableId="1279875462">
    <w:abstractNumId w:val="29"/>
  </w:num>
  <w:num w:numId="33" w16cid:durableId="22557915">
    <w:abstractNumId w:val="50"/>
  </w:num>
  <w:num w:numId="34" w16cid:durableId="132798295">
    <w:abstractNumId w:val="49"/>
  </w:num>
  <w:num w:numId="35" w16cid:durableId="286857536">
    <w:abstractNumId w:val="31"/>
  </w:num>
  <w:num w:numId="36" w16cid:durableId="243758858">
    <w:abstractNumId w:val="33"/>
  </w:num>
  <w:num w:numId="37" w16cid:durableId="159006366">
    <w:abstractNumId w:val="15"/>
  </w:num>
  <w:num w:numId="38" w16cid:durableId="815335564">
    <w:abstractNumId w:val="11"/>
  </w:num>
  <w:num w:numId="39" w16cid:durableId="223569056">
    <w:abstractNumId w:val="37"/>
  </w:num>
  <w:num w:numId="40" w16cid:durableId="451019162">
    <w:abstractNumId w:val="43"/>
  </w:num>
  <w:num w:numId="41" w16cid:durableId="1453358632">
    <w:abstractNumId w:val="55"/>
  </w:num>
  <w:num w:numId="42" w16cid:durableId="980430131">
    <w:abstractNumId w:val="27"/>
  </w:num>
  <w:num w:numId="43" w16cid:durableId="1016494381">
    <w:abstractNumId w:val="26"/>
  </w:num>
  <w:num w:numId="44" w16cid:durableId="1563130775">
    <w:abstractNumId w:val="54"/>
  </w:num>
  <w:num w:numId="45" w16cid:durableId="1153714691">
    <w:abstractNumId w:val="16"/>
  </w:num>
  <w:num w:numId="46" w16cid:durableId="1288387983">
    <w:abstractNumId w:val="17"/>
  </w:num>
  <w:num w:numId="47" w16cid:durableId="466554973">
    <w:abstractNumId w:val="40"/>
  </w:num>
  <w:num w:numId="48" w16cid:durableId="64183814">
    <w:abstractNumId w:val="52"/>
  </w:num>
  <w:num w:numId="49" w16cid:durableId="1326276255">
    <w:abstractNumId w:val="46"/>
  </w:num>
  <w:num w:numId="50" w16cid:durableId="814955516">
    <w:abstractNumId w:val="34"/>
  </w:num>
  <w:num w:numId="51" w16cid:durableId="1419407426">
    <w:abstractNumId w:val="10"/>
  </w:num>
  <w:num w:numId="52" w16cid:durableId="24328410">
    <w:abstractNumId w:val="36"/>
  </w:num>
  <w:num w:numId="53" w16cid:durableId="378744756">
    <w:abstractNumId w:val="18"/>
  </w:num>
  <w:num w:numId="54" w16cid:durableId="726611741">
    <w:abstractNumId w:val="24"/>
  </w:num>
  <w:num w:numId="55" w16cid:durableId="629212285">
    <w:abstractNumId w:val="32"/>
  </w:num>
  <w:num w:numId="56" w16cid:durableId="72352251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90E"/>
    <w:rsid w:val="000A48E7"/>
    <w:rsid w:val="001075A7"/>
    <w:rsid w:val="00132D3D"/>
    <w:rsid w:val="0015074B"/>
    <w:rsid w:val="001612CD"/>
    <w:rsid w:val="001A0303"/>
    <w:rsid w:val="00210783"/>
    <w:rsid w:val="002246BD"/>
    <w:rsid w:val="0027053D"/>
    <w:rsid w:val="00295C16"/>
    <w:rsid w:val="0029639D"/>
    <w:rsid w:val="002B002F"/>
    <w:rsid w:val="003223E7"/>
    <w:rsid w:val="00324EF9"/>
    <w:rsid w:val="00326F90"/>
    <w:rsid w:val="00333524"/>
    <w:rsid w:val="00344B76"/>
    <w:rsid w:val="003C436C"/>
    <w:rsid w:val="0041712D"/>
    <w:rsid w:val="004440CE"/>
    <w:rsid w:val="004B0961"/>
    <w:rsid w:val="004D55A1"/>
    <w:rsid w:val="004E38AD"/>
    <w:rsid w:val="00536E9E"/>
    <w:rsid w:val="00586104"/>
    <w:rsid w:val="005E7D7A"/>
    <w:rsid w:val="006225AD"/>
    <w:rsid w:val="0066368E"/>
    <w:rsid w:val="006E112B"/>
    <w:rsid w:val="00732086"/>
    <w:rsid w:val="00732910"/>
    <w:rsid w:val="0075731B"/>
    <w:rsid w:val="00770BD3"/>
    <w:rsid w:val="00805DFD"/>
    <w:rsid w:val="008626BB"/>
    <w:rsid w:val="00916911"/>
    <w:rsid w:val="009E1B56"/>
    <w:rsid w:val="009F5B12"/>
    <w:rsid w:val="009F64AB"/>
    <w:rsid w:val="00A13CA6"/>
    <w:rsid w:val="00A27340"/>
    <w:rsid w:val="00A5794A"/>
    <w:rsid w:val="00AA1D8D"/>
    <w:rsid w:val="00AC0E9C"/>
    <w:rsid w:val="00B011A6"/>
    <w:rsid w:val="00B03D10"/>
    <w:rsid w:val="00B34E15"/>
    <w:rsid w:val="00B47730"/>
    <w:rsid w:val="00B87BAC"/>
    <w:rsid w:val="00BA263A"/>
    <w:rsid w:val="00BA45B2"/>
    <w:rsid w:val="00BC7BEE"/>
    <w:rsid w:val="00C26D48"/>
    <w:rsid w:val="00C32A3E"/>
    <w:rsid w:val="00C723F8"/>
    <w:rsid w:val="00CB0664"/>
    <w:rsid w:val="00CF2F61"/>
    <w:rsid w:val="00D0152D"/>
    <w:rsid w:val="00D07F56"/>
    <w:rsid w:val="00D203FC"/>
    <w:rsid w:val="00D649DA"/>
    <w:rsid w:val="00DE19FC"/>
    <w:rsid w:val="00DE3536"/>
    <w:rsid w:val="00E0341B"/>
    <w:rsid w:val="00E7423D"/>
    <w:rsid w:val="00EE426E"/>
    <w:rsid w:val="00F3701B"/>
    <w:rsid w:val="00F4759D"/>
    <w:rsid w:val="00F57E15"/>
    <w:rsid w:val="00F974C7"/>
    <w:rsid w:val="00FA5789"/>
    <w:rsid w:val="00FA5D97"/>
    <w:rsid w:val="00FA666E"/>
    <w:rsid w:val="00FC3C6F"/>
    <w:rsid w:val="00FC693F"/>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E9B697"/>
  <w14:defaultImageDpi w14:val="330"/>
  <w15:docId w15:val="{B308C779-41A0-4F6B-8955-2B516092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C6F"/>
    <w:rPr>
      <w:rFonts w:ascii="Times New Roman" w:hAnsi="Times New Roman"/>
      <w:sz w:val="24"/>
    </w:rPr>
  </w:style>
  <w:style w:type="paragraph" w:styleId="Heading1">
    <w:name w:val="heading 1"/>
    <w:basedOn w:val="Normal"/>
    <w:next w:val="Normal"/>
    <w:link w:val="Heading1Char"/>
    <w:uiPriority w:val="9"/>
    <w:qFormat/>
    <w:rsid w:val="001612CD"/>
    <w:pPr>
      <w:keepNext/>
      <w:keepLines/>
      <w:spacing w:before="120" w:after="12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BC7BEE"/>
    <w:pPr>
      <w:keepNext/>
      <w:keepLines/>
      <w:spacing w:before="200" w:after="0"/>
      <w:jc w:val="center"/>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C0E9C"/>
    <w:pPr>
      <w:keepNext/>
      <w:keepLines/>
      <w:spacing w:before="120" w:after="12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EE426E"/>
    <w:pPr>
      <w:keepNext/>
      <w:keepLines/>
      <w:spacing w:before="8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EE426E"/>
    <w:pPr>
      <w:keepNext/>
      <w:keepLines/>
      <w:spacing w:before="80" w:after="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1612CD"/>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BC7BEE"/>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AC0E9C"/>
    <w:rPr>
      <w:rFonts w:ascii="Times New Roman" w:eastAsiaTheme="majorEastAsia" w:hAnsi="Times New Roman" w:cstheme="majorBidi"/>
      <w:b/>
      <w:bCs/>
      <w:color w:val="000000" w:themeColor="text1"/>
      <w:sz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EE426E"/>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sid w:val="00EE426E"/>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C0E9C"/>
    <w:rPr>
      <w:color w:val="0000FF" w:themeColor="hyperlink"/>
      <w:u w:val="single"/>
    </w:rPr>
  </w:style>
  <w:style w:type="character" w:styleId="UnresolvedMention">
    <w:name w:val="Unresolved Mention"/>
    <w:basedOn w:val="DefaultParagraphFont"/>
    <w:uiPriority w:val="99"/>
    <w:semiHidden/>
    <w:unhideWhenUsed/>
    <w:rsid w:val="00AC0E9C"/>
    <w:rPr>
      <w:color w:val="605E5C"/>
      <w:shd w:val="clear" w:color="auto" w:fill="E1DFDD"/>
    </w:rPr>
  </w:style>
  <w:style w:type="character" w:styleId="FollowedHyperlink">
    <w:name w:val="FollowedHyperlink"/>
    <w:basedOn w:val="DefaultParagraphFont"/>
    <w:uiPriority w:val="99"/>
    <w:semiHidden/>
    <w:unhideWhenUsed/>
    <w:rsid w:val="00AC0E9C"/>
    <w:rPr>
      <w:color w:val="800080" w:themeColor="followedHyperlink"/>
      <w:u w:val="single"/>
    </w:rPr>
  </w:style>
  <w:style w:type="paragraph" w:styleId="NormalWeb">
    <w:name w:val="Normal (Web)"/>
    <w:basedOn w:val="Normal"/>
    <w:uiPriority w:val="99"/>
    <w:unhideWhenUsed/>
    <w:rsid w:val="00E0341B"/>
    <w:pPr>
      <w:spacing w:before="100" w:beforeAutospacing="1" w:after="100" w:afterAutospacing="1" w:line="240" w:lineRule="auto"/>
    </w:pPr>
    <w:rPr>
      <w:rFonts w:eastAsia="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12307">
      <w:bodyDiv w:val="1"/>
      <w:marLeft w:val="0"/>
      <w:marRight w:val="0"/>
      <w:marTop w:val="0"/>
      <w:marBottom w:val="0"/>
      <w:divBdr>
        <w:top w:val="none" w:sz="0" w:space="0" w:color="auto"/>
        <w:left w:val="none" w:sz="0" w:space="0" w:color="auto"/>
        <w:bottom w:val="none" w:sz="0" w:space="0" w:color="auto"/>
        <w:right w:val="none" w:sz="0" w:space="0" w:color="auto"/>
      </w:divBdr>
      <w:divsChild>
        <w:div w:id="1347755412">
          <w:marLeft w:val="0"/>
          <w:marRight w:val="0"/>
          <w:marTop w:val="0"/>
          <w:marBottom w:val="0"/>
          <w:divBdr>
            <w:top w:val="none" w:sz="0" w:space="0" w:color="auto"/>
            <w:left w:val="none" w:sz="0" w:space="0" w:color="auto"/>
            <w:bottom w:val="none" w:sz="0" w:space="0" w:color="auto"/>
            <w:right w:val="none" w:sz="0" w:space="0" w:color="auto"/>
          </w:divBdr>
          <w:divsChild>
            <w:div w:id="862790027">
              <w:marLeft w:val="0"/>
              <w:marRight w:val="0"/>
              <w:marTop w:val="0"/>
              <w:marBottom w:val="0"/>
              <w:divBdr>
                <w:top w:val="none" w:sz="0" w:space="0" w:color="auto"/>
                <w:left w:val="none" w:sz="0" w:space="0" w:color="auto"/>
                <w:bottom w:val="none" w:sz="0" w:space="0" w:color="auto"/>
                <w:right w:val="none" w:sz="0" w:space="0" w:color="auto"/>
              </w:divBdr>
            </w:div>
            <w:div w:id="1157108303">
              <w:marLeft w:val="0"/>
              <w:marRight w:val="0"/>
              <w:marTop w:val="0"/>
              <w:marBottom w:val="0"/>
              <w:divBdr>
                <w:top w:val="none" w:sz="0" w:space="0" w:color="auto"/>
                <w:left w:val="none" w:sz="0" w:space="0" w:color="auto"/>
                <w:bottom w:val="none" w:sz="0" w:space="0" w:color="auto"/>
                <w:right w:val="none" w:sz="0" w:space="0" w:color="auto"/>
              </w:divBdr>
              <w:divsChild>
                <w:div w:id="981740679">
                  <w:marLeft w:val="0"/>
                  <w:marRight w:val="0"/>
                  <w:marTop w:val="0"/>
                  <w:marBottom w:val="0"/>
                  <w:divBdr>
                    <w:top w:val="none" w:sz="0" w:space="0" w:color="auto"/>
                    <w:left w:val="none" w:sz="0" w:space="0" w:color="auto"/>
                    <w:bottom w:val="none" w:sz="0" w:space="0" w:color="auto"/>
                    <w:right w:val="none" w:sz="0" w:space="0" w:color="auto"/>
                  </w:divBdr>
                  <w:divsChild>
                    <w:div w:id="17882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240">
              <w:marLeft w:val="0"/>
              <w:marRight w:val="0"/>
              <w:marTop w:val="0"/>
              <w:marBottom w:val="0"/>
              <w:divBdr>
                <w:top w:val="none" w:sz="0" w:space="0" w:color="auto"/>
                <w:left w:val="none" w:sz="0" w:space="0" w:color="auto"/>
                <w:bottom w:val="none" w:sz="0" w:space="0" w:color="auto"/>
                <w:right w:val="none" w:sz="0" w:space="0" w:color="auto"/>
              </w:divBdr>
            </w:div>
          </w:divsChild>
        </w:div>
        <w:div w:id="916128809">
          <w:marLeft w:val="0"/>
          <w:marRight w:val="0"/>
          <w:marTop w:val="0"/>
          <w:marBottom w:val="0"/>
          <w:divBdr>
            <w:top w:val="none" w:sz="0" w:space="0" w:color="auto"/>
            <w:left w:val="none" w:sz="0" w:space="0" w:color="auto"/>
            <w:bottom w:val="none" w:sz="0" w:space="0" w:color="auto"/>
            <w:right w:val="none" w:sz="0" w:space="0" w:color="auto"/>
          </w:divBdr>
          <w:divsChild>
            <w:div w:id="1119883574">
              <w:marLeft w:val="0"/>
              <w:marRight w:val="0"/>
              <w:marTop w:val="0"/>
              <w:marBottom w:val="0"/>
              <w:divBdr>
                <w:top w:val="none" w:sz="0" w:space="0" w:color="auto"/>
                <w:left w:val="none" w:sz="0" w:space="0" w:color="auto"/>
                <w:bottom w:val="none" w:sz="0" w:space="0" w:color="auto"/>
                <w:right w:val="none" w:sz="0" w:space="0" w:color="auto"/>
              </w:divBdr>
            </w:div>
            <w:div w:id="700470965">
              <w:marLeft w:val="0"/>
              <w:marRight w:val="0"/>
              <w:marTop w:val="0"/>
              <w:marBottom w:val="0"/>
              <w:divBdr>
                <w:top w:val="none" w:sz="0" w:space="0" w:color="auto"/>
                <w:left w:val="none" w:sz="0" w:space="0" w:color="auto"/>
                <w:bottom w:val="none" w:sz="0" w:space="0" w:color="auto"/>
                <w:right w:val="none" w:sz="0" w:space="0" w:color="auto"/>
              </w:divBdr>
              <w:divsChild>
                <w:div w:id="1625382356">
                  <w:marLeft w:val="0"/>
                  <w:marRight w:val="0"/>
                  <w:marTop w:val="0"/>
                  <w:marBottom w:val="0"/>
                  <w:divBdr>
                    <w:top w:val="none" w:sz="0" w:space="0" w:color="auto"/>
                    <w:left w:val="none" w:sz="0" w:space="0" w:color="auto"/>
                    <w:bottom w:val="none" w:sz="0" w:space="0" w:color="auto"/>
                    <w:right w:val="none" w:sz="0" w:space="0" w:color="auto"/>
                  </w:divBdr>
                  <w:divsChild>
                    <w:div w:id="1456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4996">
              <w:marLeft w:val="0"/>
              <w:marRight w:val="0"/>
              <w:marTop w:val="0"/>
              <w:marBottom w:val="0"/>
              <w:divBdr>
                <w:top w:val="none" w:sz="0" w:space="0" w:color="auto"/>
                <w:left w:val="none" w:sz="0" w:space="0" w:color="auto"/>
                <w:bottom w:val="none" w:sz="0" w:space="0" w:color="auto"/>
                <w:right w:val="none" w:sz="0" w:space="0" w:color="auto"/>
              </w:divBdr>
            </w:div>
          </w:divsChild>
        </w:div>
        <w:div w:id="1307052926">
          <w:marLeft w:val="0"/>
          <w:marRight w:val="0"/>
          <w:marTop w:val="0"/>
          <w:marBottom w:val="0"/>
          <w:divBdr>
            <w:top w:val="none" w:sz="0" w:space="0" w:color="auto"/>
            <w:left w:val="none" w:sz="0" w:space="0" w:color="auto"/>
            <w:bottom w:val="none" w:sz="0" w:space="0" w:color="auto"/>
            <w:right w:val="none" w:sz="0" w:space="0" w:color="auto"/>
          </w:divBdr>
          <w:divsChild>
            <w:div w:id="1080327642">
              <w:marLeft w:val="0"/>
              <w:marRight w:val="0"/>
              <w:marTop w:val="0"/>
              <w:marBottom w:val="0"/>
              <w:divBdr>
                <w:top w:val="none" w:sz="0" w:space="0" w:color="auto"/>
                <w:left w:val="none" w:sz="0" w:space="0" w:color="auto"/>
                <w:bottom w:val="none" w:sz="0" w:space="0" w:color="auto"/>
                <w:right w:val="none" w:sz="0" w:space="0" w:color="auto"/>
              </w:divBdr>
            </w:div>
            <w:div w:id="1154835527">
              <w:marLeft w:val="0"/>
              <w:marRight w:val="0"/>
              <w:marTop w:val="0"/>
              <w:marBottom w:val="0"/>
              <w:divBdr>
                <w:top w:val="none" w:sz="0" w:space="0" w:color="auto"/>
                <w:left w:val="none" w:sz="0" w:space="0" w:color="auto"/>
                <w:bottom w:val="none" w:sz="0" w:space="0" w:color="auto"/>
                <w:right w:val="none" w:sz="0" w:space="0" w:color="auto"/>
              </w:divBdr>
              <w:divsChild>
                <w:div w:id="1783574216">
                  <w:marLeft w:val="0"/>
                  <w:marRight w:val="0"/>
                  <w:marTop w:val="0"/>
                  <w:marBottom w:val="0"/>
                  <w:divBdr>
                    <w:top w:val="none" w:sz="0" w:space="0" w:color="auto"/>
                    <w:left w:val="none" w:sz="0" w:space="0" w:color="auto"/>
                    <w:bottom w:val="none" w:sz="0" w:space="0" w:color="auto"/>
                    <w:right w:val="none" w:sz="0" w:space="0" w:color="auto"/>
                  </w:divBdr>
                  <w:divsChild>
                    <w:div w:id="13503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056">
      <w:bodyDiv w:val="1"/>
      <w:marLeft w:val="0"/>
      <w:marRight w:val="0"/>
      <w:marTop w:val="0"/>
      <w:marBottom w:val="0"/>
      <w:divBdr>
        <w:top w:val="none" w:sz="0" w:space="0" w:color="auto"/>
        <w:left w:val="none" w:sz="0" w:space="0" w:color="auto"/>
        <w:bottom w:val="none" w:sz="0" w:space="0" w:color="auto"/>
        <w:right w:val="none" w:sz="0" w:space="0" w:color="auto"/>
      </w:divBdr>
      <w:divsChild>
        <w:div w:id="327364805">
          <w:marLeft w:val="0"/>
          <w:marRight w:val="0"/>
          <w:marTop w:val="0"/>
          <w:marBottom w:val="0"/>
          <w:divBdr>
            <w:top w:val="none" w:sz="0" w:space="0" w:color="auto"/>
            <w:left w:val="none" w:sz="0" w:space="0" w:color="auto"/>
            <w:bottom w:val="none" w:sz="0" w:space="0" w:color="auto"/>
            <w:right w:val="none" w:sz="0" w:space="0" w:color="auto"/>
          </w:divBdr>
        </w:div>
        <w:div w:id="50617584">
          <w:marLeft w:val="0"/>
          <w:marRight w:val="0"/>
          <w:marTop w:val="0"/>
          <w:marBottom w:val="0"/>
          <w:divBdr>
            <w:top w:val="none" w:sz="0" w:space="0" w:color="auto"/>
            <w:left w:val="none" w:sz="0" w:space="0" w:color="auto"/>
            <w:bottom w:val="none" w:sz="0" w:space="0" w:color="auto"/>
            <w:right w:val="none" w:sz="0" w:space="0" w:color="auto"/>
          </w:divBdr>
        </w:div>
        <w:div w:id="349726903">
          <w:marLeft w:val="0"/>
          <w:marRight w:val="0"/>
          <w:marTop w:val="0"/>
          <w:marBottom w:val="0"/>
          <w:divBdr>
            <w:top w:val="none" w:sz="0" w:space="0" w:color="auto"/>
            <w:left w:val="none" w:sz="0" w:space="0" w:color="auto"/>
            <w:bottom w:val="none" w:sz="0" w:space="0" w:color="auto"/>
            <w:right w:val="none" w:sz="0" w:space="0" w:color="auto"/>
          </w:divBdr>
        </w:div>
        <w:div w:id="722026239">
          <w:marLeft w:val="0"/>
          <w:marRight w:val="0"/>
          <w:marTop w:val="0"/>
          <w:marBottom w:val="0"/>
          <w:divBdr>
            <w:top w:val="none" w:sz="0" w:space="0" w:color="auto"/>
            <w:left w:val="none" w:sz="0" w:space="0" w:color="auto"/>
            <w:bottom w:val="none" w:sz="0" w:space="0" w:color="auto"/>
            <w:right w:val="none" w:sz="0" w:space="0" w:color="auto"/>
          </w:divBdr>
        </w:div>
        <w:div w:id="395710231">
          <w:marLeft w:val="0"/>
          <w:marRight w:val="0"/>
          <w:marTop w:val="0"/>
          <w:marBottom w:val="0"/>
          <w:divBdr>
            <w:top w:val="none" w:sz="0" w:space="0" w:color="auto"/>
            <w:left w:val="none" w:sz="0" w:space="0" w:color="auto"/>
            <w:bottom w:val="none" w:sz="0" w:space="0" w:color="auto"/>
            <w:right w:val="none" w:sz="0" w:space="0" w:color="auto"/>
          </w:divBdr>
        </w:div>
        <w:div w:id="221647942">
          <w:marLeft w:val="0"/>
          <w:marRight w:val="0"/>
          <w:marTop w:val="0"/>
          <w:marBottom w:val="0"/>
          <w:divBdr>
            <w:top w:val="none" w:sz="0" w:space="0" w:color="auto"/>
            <w:left w:val="none" w:sz="0" w:space="0" w:color="auto"/>
            <w:bottom w:val="none" w:sz="0" w:space="0" w:color="auto"/>
            <w:right w:val="none" w:sz="0" w:space="0" w:color="auto"/>
          </w:divBdr>
        </w:div>
      </w:divsChild>
    </w:div>
    <w:div w:id="732314391">
      <w:bodyDiv w:val="1"/>
      <w:marLeft w:val="0"/>
      <w:marRight w:val="0"/>
      <w:marTop w:val="0"/>
      <w:marBottom w:val="0"/>
      <w:divBdr>
        <w:top w:val="none" w:sz="0" w:space="0" w:color="auto"/>
        <w:left w:val="none" w:sz="0" w:space="0" w:color="auto"/>
        <w:bottom w:val="none" w:sz="0" w:space="0" w:color="auto"/>
        <w:right w:val="none" w:sz="0" w:space="0" w:color="auto"/>
      </w:divBdr>
    </w:div>
    <w:div w:id="879899967">
      <w:bodyDiv w:val="1"/>
      <w:marLeft w:val="0"/>
      <w:marRight w:val="0"/>
      <w:marTop w:val="0"/>
      <w:marBottom w:val="0"/>
      <w:divBdr>
        <w:top w:val="none" w:sz="0" w:space="0" w:color="auto"/>
        <w:left w:val="none" w:sz="0" w:space="0" w:color="auto"/>
        <w:bottom w:val="none" w:sz="0" w:space="0" w:color="auto"/>
        <w:right w:val="none" w:sz="0" w:space="0" w:color="auto"/>
      </w:divBdr>
      <w:divsChild>
        <w:div w:id="1006131330">
          <w:marLeft w:val="0"/>
          <w:marRight w:val="0"/>
          <w:marTop w:val="0"/>
          <w:marBottom w:val="0"/>
          <w:divBdr>
            <w:top w:val="none" w:sz="0" w:space="0" w:color="auto"/>
            <w:left w:val="none" w:sz="0" w:space="0" w:color="auto"/>
            <w:bottom w:val="none" w:sz="0" w:space="0" w:color="auto"/>
            <w:right w:val="none" w:sz="0" w:space="0" w:color="auto"/>
          </w:divBdr>
          <w:divsChild>
            <w:div w:id="1411997671">
              <w:marLeft w:val="0"/>
              <w:marRight w:val="0"/>
              <w:marTop w:val="0"/>
              <w:marBottom w:val="0"/>
              <w:divBdr>
                <w:top w:val="none" w:sz="0" w:space="0" w:color="auto"/>
                <w:left w:val="none" w:sz="0" w:space="0" w:color="auto"/>
                <w:bottom w:val="none" w:sz="0" w:space="0" w:color="auto"/>
                <w:right w:val="none" w:sz="0" w:space="0" w:color="auto"/>
              </w:divBdr>
            </w:div>
            <w:div w:id="1322585225">
              <w:marLeft w:val="0"/>
              <w:marRight w:val="0"/>
              <w:marTop w:val="0"/>
              <w:marBottom w:val="0"/>
              <w:divBdr>
                <w:top w:val="none" w:sz="0" w:space="0" w:color="auto"/>
                <w:left w:val="none" w:sz="0" w:space="0" w:color="auto"/>
                <w:bottom w:val="none" w:sz="0" w:space="0" w:color="auto"/>
                <w:right w:val="none" w:sz="0" w:space="0" w:color="auto"/>
              </w:divBdr>
              <w:divsChild>
                <w:div w:id="1405252865">
                  <w:marLeft w:val="0"/>
                  <w:marRight w:val="0"/>
                  <w:marTop w:val="0"/>
                  <w:marBottom w:val="0"/>
                  <w:divBdr>
                    <w:top w:val="none" w:sz="0" w:space="0" w:color="auto"/>
                    <w:left w:val="none" w:sz="0" w:space="0" w:color="auto"/>
                    <w:bottom w:val="none" w:sz="0" w:space="0" w:color="auto"/>
                    <w:right w:val="none" w:sz="0" w:space="0" w:color="auto"/>
                  </w:divBdr>
                  <w:divsChild>
                    <w:div w:id="9362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0349">
              <w:marLeft w:val="0"/>
              <w:marRight w:val="0"/>
              <w:marTop w:val="0"/>
              <w:marBottom w:val="0"/>
              <w:divBdr>
                <w:top w:val="none" w:sz="0" w:space="0" w:color="auto"/>
                <w:left w:val="none" w:sz="0" w:space="0" w:color="auto"/>
                <w:bottom w:val="none" w:sz="0" w:space="0" w:color="auto"/>
                <w:right w:val="none" w:sz="0" w:space="0" w:color="auto"/>
              </w:divBdr>
            </w:div>
          </w:divsChild>
        </w:div>
        <w:div w:id="1549684758">
          <w:marLeft w:val="0"/>
          <w:marRight w:val="0"/>
          <w:marTop w:val="0"/>
          <w:marBottom w:val="0"/>
          <w:divBdr>
            <w:top w:val="none" w:sz="0" w:space="0" w:color="auto"/>
            <w:left w:val="none" w:sz="0" w:space="0" w:color="auto"/>
            <w:bottom w:val="none" w:sz="0" w:space="0" w:color="auto"/>
            <w:right w:val="none" w:sz="0" w:space="0" w:color="auto"/>
          </w:divBdr>
          <w:divsChild>
            <w:div w:id="895043197">
              <w:marLeft w:val="0"/>
              <w:marRight w:val="0"/>
              <w:marTop w:val="0"/>
              <w:marBottom w:val="0"/>
              <w:divBdr>
                <w:top w:val="none" w:sz="0" w:space="0" w:color="auto"/>
                <w:left w:val="none" w:sz="0" w:space="0" w:color="auto"/>
                <w:bottom w:val="none" w:sz="0" w:space="0" w:color="auto"/>
                <w:right w:val="none" w:sz="0" w:space="0" w:color="auto"/>
              </w:divBdr>
            </w:div>
            <w:div w:id="2026207391">
              <w:marLeft w:val="0"/>
              <w:marRight w:val="0"/>
              <w:marTop w:val="0"/>
              <w:marBottom w:val="0"/>
              <w:divBdr>
                <w:top w:val="none" w:sz="0" w:space="0" w:color="auto"/>
                <w:left w:val="none" w:sz="0" w:space="0" w:color="auto"/>
                <w:bottom w:val="none" w:sz="0" w:space="0" w:color="auto"/>
                <w:right w:val="none" w:sz="0" w:space="0" w:color="auto"/>
              </w:divBdr>
              <w:divsChild>
                <w:div w:id="1952467182">
                  <w:marLeft w:val="0"/>
                  <w:marRight w:val="0"/>
                  <w:marTop w:val="0"/>
                  <w:marBottom w:val="0"/>
                  <w:divBdr>
                    <w:top w:val="none" w:sz="0" w:space="0" w:color="auto"/>
                    <w:left w:val="none" w:sz="0" w:space="0" w:color="auto"/>
                    <w:bottom w:val="none" w:sz="0" w:space="0" w:color="auto"/>
                    <w:right w:val="none" w:sz="0" w:space="0" w:color="auto"/>
                  </w:divBdr>
                  <w:divsChild>
                    <w:div w:id="10218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4123">
              <w:marLeft w:val="0"/>
              <w:marRight w:val="0"/>
              <w:marTop w:val="0"/>
              <w:marBottom w:val="0"/>
              <w:divBdr>
                <w:top w:val="none" w:sz="0" w:space="0" w:color="auto"/>
                <w:left w:val="none" w:sz="0" w:space="0" w:color="auto"/>
                <w:bottom w:val="none" w:sz="0" w:space="0" w:color="auto"/>
                <w:right w:val="none" w:sz="0" w:space="0" w:color="auto"/>
              </w:divBdr>
            </w:div>
          </w:divsChild>
        </w:div>
        <w:div w:id="1286698031">
          <w:marLeft w:val="0"/>
          <w:marRight w:val="0"/>
          <w:marTop w:val="0"/>
          <w:marBottom w:val="0"/>
          <w:divBdr>
            <w:top w:val="none" w:sz="0" w:space="0" w:color="auto"/>
            <w:left w:val="none" w:sz="0" w:space="0" w:color="auto"/>
            <w:bottom w:val="none" w:sz="0" w:space="0" w:color="auto"/>
            <w:right w:val="none" w:sz="0" w:space="0" w:color="auto"/>
          </w:divBdr>
          <w:divsChild>
            <w:div w:id="1863350955">
              <w:marLeft w:val="0"/>
              <w:marRight w:val="0"/>
              <w:marTop w:val="0"/>
              <w:marBottom w:val="0"/>
              <w:divBdr>
                <w:top w:val="none" w:sz="0" w:space="0" w:color="auto"/>
                <w:left w:val="none" w:sz="0" w:space="0" w:color="auto"/>
                <w:bottom w:val="none" w:sz="0" w:space="0" w:color="auto"/>
                <w:right w:val="none" w:sz="0" w:space="0" w:color="auto"/>
              </w:divBdr>
            </w:div>
            <w:div w:id="1685012253">
              <w:marLeft w:val="0"/>
              <w:marRight w:val="0"/>
              <w:marTop w:val="0"/>
              <w:marBottom w:val="0"/>
              <w:divBdr>
                <w:top w:val="none" w:sz="0" w:space="0" w:color="auto"/>
                <w:left w:val="none" w:sz="0" w:space="0" w:color="auto"/>
                <w:bottom w:val="none" w:sz="0" w:space="0" w:color="auto"/>
                <w:right w:val="none" w:sz="0" w:space="0" w:color="auto"/>
              </w:divBdr>
              <w:divsChild>
                <w:div w:id="1468082355">
                  <w:marLeft w:val="0"/>
                  <w:marRight w:val="0"/>
                  <w:marTop w:val="0"/>
                  <w:marBottom w:val="0"/>
                  <w:divBdr>
                    <w:top w:val="none" w:sz="0" w:space="0" w:color="auto"/>
                    <w:left w:val="none" w:sz="0" w:space="0" w:color="auto"/>
                    <w:bottom w:val="none" w:sz="0" w:space="0" w:color="auto"/>
                    <w:right w:val="none" w:sz="0" w:space="0" w:color="auto"/>
                  </w:divBdr>
                  <w:divsChild>
                    <w:div w:id="2708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851">
      <w:bodyDiv w:val="1"/>
      <w:marLeft w:val="0"/>
      <w:marRight w:val="0"/>
      <w:marTop w:val="0"/>
      <w:marBottom w:val="0"/>
      <w:divBdr>
        <w:top w:val="none" w:sz="0" w:space="0" w:color="auto"/>
        <w:left w:val="none" w:sz="0" w:space="0" w:color="auto"/>
        <w:bottom w:val="none" w:sz="0" w:space="0" w:color="auto"/>
        <w:right w:val="none" w:sz="0" w:space="0" w:color="auto"/>
      </w:divBdr>
      <w:divsChild>
        <w:div w:id="1603611458">
          <w:marLeft w:val="0"/>
          <w:marRight w:val="0"/>
          <w:marTop w:val="0"/>
          <w:marBottom w:val="0"/>
          <w:divBdr>
            <w:top w:val="none" w:sz="0" w:space="0" w:color="auto"/>
            <w:left w:val="none" w:sz="0" w:space="0" w:color="auto"/>
            <w:bottom w:val="none" w:sz="0" w:space="0" w:color="auto"/>
            <w:right w:val="none" w:sz="0" w:space="0" w:color="auto"/>
          </w:divBdr>
        </w:div>
        <w:div w:id="450513049">
          <w:marLeft w:val="0"/>
          <w:marRight w:val="0"/>
          <w:marTop w:val="0"/>
          <w:marBottom w:val="0"/>
          <w:divBdr>
            <w:top w:val="none" w:sz="0" w:space="0" w:color="auto"/>
            <w:left w:val="none" w:sz="0" w:space="0" w:color="auto"/>
            <w:bottom w:val="none" w:sz="0" w:space="0" w:color="auto"/>
            <w:right w:val="none" w:sz="0" w:space="0" w:color="auto"/>
          </w:divBdr>
        </w:div>
        <w:div w:id="1032657433">
          <w:marLeft w:val="0"/>
          <w:marRight w:val="0"/>
          <w:marTop w:val="0"/>
          <w:marBottom w:val="0"/>
          <w:divBdr>
            <w:top w:val="none" w:sz="0" w:space="0" w:color="auto"/>
            <w:left w:val="none" w:sz="0" w:space="0" w:color="auto"/>
            <w:bottom w:val="none" w:sz="0" w:space="0" w:color="auto"/>
            <w:right w:val="none" w:sz="0" w:space="0" w:color="auto"/>
          </w:divBdr>
        </w:div>
        <w:div w:id="353458725">
          <w:marLeft w:val="0"/>
          <w:marRight w:val="0"/>
          <w:marTop w:val="0"/>
          <w:marBottom w:val="0"/>
          <w:divBdr>
            <w:top w:val="none" w:sz="0" w:space="0" w:color="auto"/>
            <w:left w:val="none" w:sz="0" w:space="0" w:color="auto"/>
            <w:bottom w:val="none" w:sz="0" w:space="0" w:color="auto"/>
            <w:right w:val="none" w:sz="0" w:space="0" w:color="auto"/>
          </w:divBdr>
        </w:div>
        <w:div w:id="743144942">
          <w:marLeft w:val="0"/>
          <w:marRight w:val="0"/>
          <w:marTop w:val="0"/>
          <w:marBottom w:val="0"/>
          <w:divBdr>
            <w:top w:val="none" w:sz="0" w:space="0" w:color="auto"/>
            <w:left w:val="none" w:sz="0" w:space="0" w:color="auto"/>
            <w:bottom w:val="none" w:sz="0" w:space="0" w:color="auto"/>
            <w:right w:val="none" w:sz="0" w:space="0" w:color="auto"/>
          </w:divBdr>
        </w:div>
        <w:div w:id="743911283">
          <w:marLeft w:val="0"/>
          <w:marRight w:val="0"/>
          <w:marTop w:val="0"/>
          <w:marBottom w:val="0"/>
          <w:divBdr>
            <w:top w:val="none" w:sz="0" w:space="0" w:color="auto"/>
            <w:left w:val="none" w:sz="0" w:space="0" w:color="auto"/>
            <w:bottom w:val="none" w:sz="0" w:space="0" w:color="auto"/>
            <w:right w:val="none" w:sz="0" w:space="0" w:color="auto"/>
          </w:divBdr>
        </w:div>
      </w:divsChild>
    </w:div>
    <w:div w:id="1014578645">
      <w:bodyDiv w:val="1"/>
      <w:marLeft w:val="0"/>
      <w:marRight w:val="0"/>
      <w:marTop w:val="0"/>
      <w:marBottom w:val="0"/>
      <w:divBdr>
        <w:top w:val="none" w:sz="0" w:space="0" w:color="auto"/>
        <w:left w:val="none" w:sz="0" w:space="0" w:color="auto"/>
        <w:bottom w:val="none" w:sz="0" w:space="0" w:color="auto"/>
        <w:right w:val="none" w:sz="0" w:space="0" w:color="auto"/>
      </w:divBdr>
    </w:div>
    <w:div w:id="1144539314">
      <w:bodyDiv w:val="1"/>
      <w:marLeft w:val="0"/>
      <w:marRight w:val="0"/>
      <w:marTop w:val="0"/>
      <w:marBottom w:val="0"/>
      <w:divBdr>
        <w:top w:val="none" w:sz="0" w:space="0" w:color="auto"/>
        <w:left w:val="none" w:sz="0" w:space="0" w:color="auto"/>
        <w:bottom w:val="none" w:sz="0" w:space="0" w:color="auto"/>
        <w:right w:val="none" w:sz="0" w:space="0" w:color="auto"/>
      </w:divBdr>
    </w:div>
    <w:div w:id="1171992749">
      <w:bodyDiv w:val="1"/>
      <w:marLeft w:val="0"/>
      <w:marRight w:val="0"/>
      <w:marTop w:val="0"/>
      <w:marBottom w:val="0"/>
      <w:divBdr>
        <w:top w:val="none" w:sz="0" w:space="0" w:color="auto"/>
        <w:left w:val="none" w:sz="0" w:space="0" w:color="auto"/>
        <w:bottom w:val="none" w:sz="0" w:space="0" w:color="auto"/>
        <w:right w:val="none" w:sz="0" w:space="0" w:color="auto"/>
      </w:divBdr>
    </w:div>
    <w:div w:id="1216967745">
      <w:bodyDiv w:val="1"/>
      <w:marLeft w:val="0"/>
      <w:marRight w:val="0"/>
      <w:marTop w:val="0"/>
      <w:marBottom w:val="0"/>
      <w:divBdr>
        <w:top w:val="none" w:sz="0" w:space="0" w:color="auto"/>
        <w:left w:val="none" w:sz="0" w:space="0" w:color="auto"/>
        <w:bottom w:val="none" w:sz="0" w:space="0" w:color="auto"/>
        <w:right w:val="none" w:sz="0" w:space="0" w:color="auto"/>
      </w:divBdr>
    </w:div>
    <w:div w:id="1282178378">
      <w:bodyDiv w:val="1"/>
      <w:marLeft w:val="0"/>
      <w:marRight w:val="0"/>
      <w:marTop w:val="0"/>
      <w:marBottom w:val="0"/>
      <w:divBdr>
        <w:top w:val="none" w:sz="0" w:space="0" w:color="auto"/>
        <w:left w:val="none" w:sz="0" w:space="0" w:color="auto"/>
        <w:bottom w:val="none" w:sz="0" w:space="0" w:color="auto"/>
        <w:right w:val="none" w:sz="0" w:space="0" w:color="auto"/>
      </w:divBdr>
    </w:div>
    <w:div w:id="1307780695">
      <w:bodyDiv w:val="1"/>
      <w:marLeft w:val="0"/>
      <w:marRight w:val="0"/>
      <w:marTop w:val="0"/>
      <w:marBottom w:val="0"/>
      <w:divBdr>
        <w:top w:val="none" w:sz="0" w:space="0" w:color="auto"/>
        <w:left w:val="none" w:sz="0" w:space="0" w:color="auto"/>
        <w:bottom w:val="none" w:sz="0" w:space="0" w:color="auto"/>
        <w:right w:val="none" w:sz="0" w:space="0" w:color="auto"/>
      </w:divBdr>
    </w:div>
    <w:div w:id="1461806850">
      <w:bodyDiv w:val="1"/>
      <w:marLeft w:val="0"/>
      <w:marRight w:val="0"/>
      <w:marTop w:val="0"/>
      <w:marBottom w:val="0"/>
      <w:divBdr>
        <w:top w:val="none" w:sz="0" w:space="0" w:color="auto"/>
        <w:left w:val="none" w:sz="0" w:space="0" w:color="auto"/>
        <w:bottom w:val="none" w:sz="0" w:space="0" w:color="auto"/>
        <w:right w:val="none" w:sz="0" w:space="0" w:color="auto"/>
      </w:divBdr>
      <w:divsChild>
        <w:div w:id="1098715560">
          <w:marLeft w:val="0"/>
          <w:marRight w:val="0"/>
          <w:marTop w:val="0"/>
          <w:marBottom w:val="0"/>
          <w:divBdr>
            <w:top w:val="none" w:sz="0" w:space="0" w:color="auto"/>
            <w:left w:val="none" w:sz="0" w:space="0" w:color="auto"/>
            <w:bottom w:val="none" w:sz="0" w:space="0" w:color="auto"/>
            <w:right w:val="none" w:sz="0" w:space="0" w:color="auto"/>
          </w:divBdr>
          <w:divsChild>
            <w:div w:id="688678724">
              <w:marLeft w:val="0"/>
              <w:marRight w:val="0"/>
              <w:marTop w:val="0"/>
              <w:marBottom w:val="0"/>
              <w:divBdr>
                <w:top w:val="none" w:sz="0" w:space="0" w:color="auto"/>
                <w:left w:val="none" w:sz="0" w:space="0" w:color="auto"/>
                <w:bottom w:val="none" w:sz="0" w:space="0" w:color="auto"/>
                <w:right w:val="none" w:sz="0" w:space="0" w:color="auto"/>
              </w:divBdr>
              <w:divsChild>
                <w:div w:id="1324238600">
                  <w:marLeft w:val="0"/>
                  <w:marRight w:val="0"/>
                  <w:marTop w:val="0"/>
                  <w:marBottom w:val="0"/>
                  <w:divBdr>
                    <w:top w:val="none" w:sz="0" w:space="0" w:color="auto"/>
                    <w:left w:val="none" w:sz="0" w:space="0" w:color="auto"/>
                    <w:bottom w:val="none" w:sz="0" w:space="0" w:color="auto"/>
                    <w:right w:val="none" w:sz="0" w:space="0" w:color="auto"/>
                  </w:divBdr>
                  <w:divsChild>
                    <w:div w:id="454447672">
                      <w:marLeft w:val="0"/>
                      <w:marRight w:val="0"/>
                      <w:marTop w:val="0"/>
                      <w:marBottom w:val="0"/>
                      <w:divBdr>
                        <w:top w:val="none" w:sz="0" w:space="0" w:color="auto"/>
                        <w:left w:val="none" w:sz="0" w:space="0" w:color="auto"/>
                        <w:bottom w:val="none" w:sz="0" w:space="0" w:color="auto"/>
                        <w:right w:val="none" w:sz="0" w:space="0" w:color="auto"/>
                      </w:divBdr>
                      <w:divsChild>
                        <w:div w:id="1849053297">
                          <w:marLeft w:val="0"/>
                          <w:marRight w:val="0"/>
                          <w:marTop w:val="0"/>
                          <w:marBottom w:val="0"/>
                          <w:divBdr>
                            <w:top w:val="none" w:sz="0" w:space="0" w:color="auto"/>
                            <w:left w:val="none" w:sz="0" w:space="0" w:color="auto"/>
                            <w:bottom w:val="none" w:sz="0" w:space="0" w:color="auto"/>
                            <w:right w:val="none" w:sz="0" w:space="0" w:color="auto"/>
                          </w:divBdr>
                          <w:divsChild>
                            <w:div w:id="19011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841723">
      <w:bodyDiv w:val="1"/>
      <w:marLeft w:val="0"/>
      <w:marRight w:val="0"/>
      <w:marTop w:val="0"/>
      <w:marBottom w:val="0"/>
      <w:divBdr>
        <w:top w:val="none" w:sz="0" w:space="0" w:color="auto"/>
        <w:left w:val="none" w:sz="0" w:space="0" w:color="auto"/>
        <w:bottom w:val="none" w:sz="0" w:space="0" w:color="auto"/>
        <w:right w:val="none" w:sz="0" w:space="0" w:color="auto"/>
      </w:divBdr>
    </w:div>
    <w:div w:id="1553271911">
      <w:bodyDiv w:val="1"/>
      <w:marLeft w:val="0"/>
      <w:marRight w:val="0"/>
      <w:marTop w:val="0"/>
      <w:marBottom w:val="0"/>
      <w:divBdr>
        <w:top w:val="none" w:sz="0" w:space="0" w:color="auto"/>
        <w:left w:val="none" w:sz="0" w:space="0" w:color="auto"/>
        <w:bottom w:val="none" w:sz="0" w:space="0" w:color="auto"/>
        <w:right w:val="none" w:sz="0" w:space="0" w:color="auto"/>
      </w:divBdr>
    </w:div>
    <w:div w:id="1752656704">
      <w:bodyDiv w:val="1"/>
      <w:marLeft w:val="0"/>
      <w:marRight w:val="0"/>
      <w:marTop w:val="0"/>
      <w:marBottom w:val="0"/>
      <w:divBdr>
        <w:top w:val="none" w:sz="0" w:space="0" w:color="auto"/>
        <w:left w:val="none" w:sz="0" w:space="0" w:color="auto"/>
        <w:bottom w:val="none" w:sz="0" w:space="0" w:color="auto"/>
        <w:right w:val="none" w:sz="0" w:space="0" w:color="auto"/>
      </w:divBdr>
    </w:div>
    <w:div w:id="1785691241">
      <w:bodyDiv w:val="1"/>
      <w:marLeft w:val="0"/>
      <w:marRight w:val="0"/>
      <w:marTop w:val="0"/>
      <w:marBottom w:val="0"/>
      <w:divBdr>
        <w:top w:val="none" w:sz="0" w:space="0" w:color="auto"/>
        <w:left w:val="none" w:sz="0" w:space="0" w:color="auto"/>
        <w:bottom w:val="none" w:sz="0" w:space="0" w:color="auto"/>
        <w:right w:val="none" w:sz="0" w:space="0" w:color="auto"/>
      </w:divBdr>
    </w:div>
    <w:div w:id="1875996294">
      <w:bodyDiv w:val="1"/>
      <w:marLeft w:val="0"/>
      <w:marRight w:val="0"/>
      <w:marTop w:val="0"/>
      <w:marBottom w:val="0"/>
      <w:divBdr>
        <w:top w:val="none" w:sz="0" w:space="0" w:color="auto"/>
        <w:left w:val="none" w:sz="0" w:space="0" w:color="auto"/>
        <w:bottom w:val="none" w:sz="0" w:space="0" w:color="auto"/>
        <w:right w:val="none" w:sz="0" w:space="0" w:color="auto"/>
      </w:divBdr>
      <w:divsChild>
        <w:div w:id="968054669">
          <w:marLeft w:val="0"/>
          <w:marRight w:val="0"/>
          <w:marTop w:val="0"/>
          <w:marBottom w:val="0"/>
          <w:divBdr>
            <w:top w:val="none" w:sz="0" w:space="0" w:color="auto"/>
            <w:left w:val="none" w:sz="0" w:space="0" w:color="auto"/>
            <w:bottom w:val="none" w:sz="0" w:space="0" w:color="auto"/>
            <w:right w:val="none" w:sz="0" w:space="0" w:color="auto"/>
          </w:divBdr>
          <w:divsChild>
            <w:div w:id="824933890">
              <w:marLeft w:val="0"/>
              <w:marRight w:val="0"/>
              <w:marTop w:val="0"/>
              <w:marBottom w:val="0"/>
              <w:divBdr>
                <w:top w:val="none" w:sz="0" w:space="0" w:color="auto"/>
                <w:left w:val="none" w:sz="0" w:space="0" w:color="auto"/>
                <w:bottom w:val="none" w:sz="0" w:space="0" w:color="auto"/>
                <w:right w:val="none" w:sz="0" w:space="0" w:color="auto"/>
              </w:divBdr>
              <w:divsChild>
                <w:div w:id="796752239">
                  <w:marLeft w:val="0"/>
                  <w:marRight w:val="0"/>
                  <w:marTop w:val="0"/>
                  <w:marBottom w:val="0"/>
                  <w:divBdr>
                    <w:top w:val="none" w:sz="0" w:space="0" w:color="auto"/>
                    <w:left w:val="none" w:sz="0" w:space="0" w:color="auto"/>
                    <w:bottom w:val="none" w:sz="0" w:space="0" w:color="auto"/>
                    <w:right w:val="none" w:sz="0" w:space="0" w:color="auto"/>
                  </w:divBdr>
                  <w:divsChild>
                    <w:div w:id="1936131834">
                      <w:marLeft w:val="0"/>
                      <w:marRight w:val="0"/>
                      <w:marTop w:val="0"/>
                      <w:marBottom w:val="0"/>
                      <w:divBdr>
                        <w:top w:val="none" w:sz="0" w:space="0" w:color="auto"/>
                        <w:left w:val="none" w:sz="0" w:space="0" w:color="auto"/>
                        <w:bottom w:val="none" w:sz="0" w:space="0" w:color="auto"/>
                        <w:right w:val="none" w:sz="0" w:space="0" w:color="auto"/>
                      </w:divBdr>
                      <w:divsChild>
                        <w:div w:id="1470900303">
                          <w:marLeft w:val="0"/>
                          <w:marRight w:val="0"/>
                          <w:marTop w:val="0"/>
                          <w:marBottom w:val="0"/>
                          <w:divBdr>
                            <w:top w:val="none" w:sz="0" w:space="0" w:color="auto"/>
                            <w:left w:val="none" w:sz="0" w:space="0" w:color="auto"/>
                            <w:bottom w:val="none" w:sz="0" w:space="0" w:color="auto"/>
                            <w:right w:val="none" w:sz="0" w:space="0" w:color="auto"/>
                          </w:divBdr>
                          <w:divsChild>
                            <w:div w:id="12984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4722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esseract-ocr/tessera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ython.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29</Pages>
  <Words>4882</Words>
  <Characters>27829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Pavan Sai</cp:lastModifiedBy>
  <cp:revision>15</cp:revision>
  <dcterms:created xsi:type="dcterms:W3CDTF">2013-12-23T23:15:00Z</dcterms:created>
  <dcterms:modified xsi:type="dcterms:W3CDTF">2025-05-10T10:02:00Z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2024-12-06T16:31:48Z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2a743475-cfec-4e32-85a7-c0df2a6d03c0</vt:lpwstr>
  </property>
  <property fmtid="{D5CDD505-2E9C-101B-9397-08002B2CF9AE}" pid="7" name="MSIP_Label_defa4170-0d19-0005-0004-bc88714345d2_ActionId">
    <vt:lpwstr>0e4e529a-f893-4471-9290-79008d6dda98</vt:lpwstr>
  </property>
  <property fmtid="{D5CDD505-2E9C-101B-9397-08002B2CF9AE}" pid="8" name="MSIP_Label_defa4170-0d19-0005-0004-bc88714345d2_ContentBits">
    <vt:lpwstr>0</vt:lpwstr>
  </property>
</Properties>
</file>